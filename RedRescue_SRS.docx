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691" w:rsidRDefault="004069CE" w:rsidP="007F3691">
      <w:pPr>
        <w:rPr>
          <w:rFonts w:ascii="Times New Roman" w:hAnsi="Times New Roman" w:cs="Times New Roman"/>
          <w:b/>
          <w:sz w:val="48"/>
        </w:rPr>
      </w:pPr>
      <w:r>
        <w:rPr>
          <w:noProof/>
        </w:rPr>
        <w:drawing>
          <wp:inline distT="0" distB="0" distL="0" distR="0" wp14:anchorId="19032998" wp14:editId="295F6551">
            <wp:extent cx="5485765" cy="20497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486419" cy="2050024"/>
                    </a:xfrm>
                    <a:prstGeom prst="rect">
                      <a:avLst/>
                    </a:prstGeom>
                  </pic:spPr>
                </pic:pic>
              </a:graphicData>
            </a:graphic>
          </wp:inline>
        </w:drawing>
      </w:r>
      <w:r>
        <w:rPr>
          <w:rFonts w:ascii="Times New Roman" w:hAnsi="Times New Roman" w:cs="Times New Roman"/>
          <w:sz w:val="32"/>
        </w:rPr>
        <w:t xml:space="preserve"> </w:t>
      </w:r>
      <w:r>
        <w:rPr>
          <w:rFonts w:ascii="Times New Roman" w:hAnsi="Times New Roman" w:cs="Times New Roman"/>
          <w:sz w:val="32"/>
        </w:rPr>
        <w:t xml:space="preserve"> </w:t>
      </w:r>
      <w:r>
        <w:rPr>
          <w:rFonts w:ascii="Times New Roman" w:hAnsi="Times New Roman" w:cs="Times New Roman"/>
          <w:sz w:val="32"/>
        </w:rPr>
        <w:t xml:space="preserve">       </w:t>
      </w:r>
      <w:r w:rsidR="007F3691">
        <w:rPr>
          <w:rFonts w:ascii="Times New Roman" w:hAnsi="Times New Roman" w:cs="Times New Roman"/>
          <w:sz w:val="32"/>
        </w:rPr>
        <w:t xml:space="preserve">   </w:t>
      </w:r>
      <w:r w:rsidR="0027523A">
        <w:rPr>
          <w:rFonts w:ascii="Times New Roman" w:hAnsi="Times New Roman" w:cs="Times New Roman"/>
          <w:sz w:val="32"/>
        </w:rPr>
        <w:t xml:space="preserve">    </w:t>
      </w:r>
      <w:r w:rsidRPr="005027C3">
        <w:rPr>
          <w:rFonts w:ascii="Times New Roman" w:hAnsi="Times New Roman" w:cs="Times New Roman"/>
          <w:b/>
          <w:sz w:val="48"/>
        </w:rPr>
        <w:t xml:space="preserve">Software Requirements Specification </w:t>
      </w:r>
    </w:p>
    <w:p w:rsidR="004069CE" w:rsidRPr="0027523A" w:rsidRDefault="004069CE" w:rsidP="007F3691">
      <w:pPr>
        <w:rPr>
          <w:rFonts w:ascii="Times New Roman" w:hAnsi="Times New Roman" w:cs="Times New Roman"/>
          <w:sz w:val="28"/>
        </w:rPr>
      </w:pPr>
      <w:r w:rsidRPr="0027523A">
        <w:rPr>
          <w:rFonts w:ascii="Times New Roman" w:hAnsi="Times New Roman" w:cs="Times New Roman"/>
          <w:b/>
          <w:color w:val="C00000"/>
          <w:sz w:val="36"/>
        </w:rPr>
        <w:t>Blood Bank Donation Management System</w:t>
      </w:r>
    </w:p>
    <w:p w:rsidR="004069CE" w:rsidRDefault="004069CE" w:rsidP="004069CE">
      <w:pPr>
        <w:pStyle w:val="Title"/>
        <w:rPr>
          <w:rFonts w:ascii="Times New Roman" w:eastAsiaTheme="minorEastAsia" w:hAnsi="Times New Roman" w:cs="Times New Roman"/>
          <w:color w:val="auto"/>
          <w:spacing w:val="0"/>
          <w:kern w:val="0"/>
          <w:sz w:val="28"/>
          <w:szCs w:val="22"/>
        </w:rPr>
      </w:pPr>
    </w:p>
    <w:p w:rsidR="004069CE" w:rsidRPr="000D71F9" w:rsidRDefault="004069CE" w:rsidP="004069CE">
      <w:pPr>
        <w:rPr>
          <w:rFonts w:ascii="Times New Roman" w:hAnsi="Times New Roman" w:cs="Times New Roman"/>
          <w:b/>
          <w:color w:val="002060"/>
          <w:sz w:val="56"/>
        </w:rPr>
      </w:pPr>
      <w:r w:rsidRPr="000D71F9">
        <w:rPr>
          <w:rFonts w:ascii="Times New Roman" w:hAnsi="Times New Roman" w:cs="Times New Roman"/>
          <w:b/>
          <w:color w:val="002060"/>
          <w:sz w:val="56"/>
        </w:rPr>
        <w:t>Submitted To</w:t>
      </w:r>
    </w:p>
    <w:p w:rsidR="004069CE" w:rsidRPr="000D71F9" w:rsidRDefault="004069CE" w:rsidP="004069CE">
      <w:pPr>
        <w:rPr>
          <w:rFonts w:ascii="Times New Roman" w:hAnsi="Times New Roman" w:cs="Times New Roman"/>
          <w:b/>
          <w:spacing w:val="4"/>
          <w:sz w:val="32"/>
          <w:szCs w:val="21"/>
          <w:shd w:val="clear" w:color="auto" w:fill="FFFFFF"/>
        </w:rPr>
      </w:pPr>
      <w:proofErr w:type="spellStart"/>
      <w:r w:rsidRPr="000D71F9">
        <w:rPr>
          <w:rFonts w:ascii="Times New Roman" w:hAnsi="Times New Roman" w:cs="Times New Roman"/>
          <w:b/>
          <w:spacing w:val="4"/>
          <w:sz w:val="32"/>
          <w:szCs w:val="21"/>
          <w:shd w:val="clear" w:color="auto" w:fill="FFFFFF"/>
        </w:rPr>
        <w:t>Khandoker</w:t>
      </w:r>
      <w:proofErr w:type="spellEnd"/>
      <w:r w:rsidRPr="000D71F9">
        <w:rPr>
          <w:rFonts w:ascii="Times New Roman" w:hAnsi="Times New Roman" w:cs="Times New Roman"/>
          <w:b/>
          <w:spacing w:val="4"/>
          <w:sz w:val="32"/>
          <w:szCs w:val="21"/>
          <w:shd w:val="clear" w:color="auto" w:fill="FFFFFF"/>
        </w:rPr>
        <w:t xml:space="preserve"> </w:t>
      </w:r>
      <w:proofErr w:type="spellStart"/>
      <w:r w:rsidRPr="000D71F9">
        <w:rPr>
          <w:rFonts w:ascii="Times New Roman" w:hAnsi="Times New Roman" w:cs="Times New Roman"/>
          <w:b/>
          <w:spacing w:val="4"/>
          <w:sz w:val="32"/>
          <w:szCs w:val="21"/>
          <w:shd w:val="clear" w:color="auto" w:fill="FFFFFF"/>
        </w:rPr>
        <w:t>Nosiba</w:t>
      </w:r>
      <w:proofErr w:type="spellEnd"/>
      <w:r w:rsidRPr="000D71F9">
        <w:rPr>
          <w:rFonts w:ascii="Times New Roman" w:hAnsi="Times New Roman" w:cs="Times New Roman"/>
          <w:b/>
          <w:spacing w:val="4"/>
          <w:sz w:val="32"/>
          <w:szCs w:val="21"/>
          <w:shd w:val="clear" w:color="auto" w:fill="FFFFFF"/>
        </w:rPr>
        <w:t xml:space="preserve"> </w:t>
      </w:r>
      <w:proofErr w:type="spellStart"/>
      <w:r w:rsidRPr="000D71F9">
        <w:rPr>
          <w:rFonts w:ascii="Times New Roman" w:hAnsi="Times New Roman" w:cs="Times New Roman"/>
          <w:b/>
          <w:spacing w:val="4"/>
          <w:sz w:val="32"/>
          <w:szCs w:val="21"/>
          <w:shd w:val="clear" w:color="auto" w:fill="FFFFFF"/>
        </w:rPr>
        <w:t>Arifin</w:t>
      </w:r>
      <w:proofErr w:type="spellEnd"/>
    </w:p>
    <w:p w:rsidR="004069CE" w:rsidRDefault="004069CE" w:rsidP="004069CE">
      <w:pPr>
        <w:rPr>
          <w:rFonts w:ascii="Times New Roman" w:hAnsi="Times New Roman" w:cs="Times New Roman"/>
          <w:b/>
          <w:sz w:val="32"/>
        </w:rPr>
      </w:pPr>
      <w:r w:rsidRPr="00440FA5">
        <w:rPr>
          <w:rFonts w:ascii="Times New Roman" w:hAnsi="Times New Roman" w:cs="Times New Roman"/>
          <w:b/>
          <w:sz w:val="32"/>
        </w:rPr>
        <w:t>Lecturer, Department of CSE, UITS</w:t>
      </w:r>
    </w:p>
    <w:p w:rsidR="004069CE" w:rsidRPr="00440FA5" w:rsidRDefault="004069CE" w:rsidP="004069CE">
      <w:pPr>
        <w:rPr>
          <w:rFonts w:ascii="Times New Roman" w:hAnsi="Times New Roman" w:cs="Times New Roman"/>
          <w:b/>
          <w:sz w:val="32"/>
        </w:rPr>
      </w:pPr>
    </w:p>
    <w:p w:rsidR="004069CE" w:rsidRDefault="004069CE" w:rsidP="004069CE">
      <w:pPr>
        <w:rPr>
          <w:rFonts w:ascii="Times New Roman" w:hAnsi="Times New Roman" w:cs="Times New Roman"/>
          <w:b/>
          <w:color w:val="002060"/>
          <w:sz w:val="56"/>
        </w:rPr>
      </w:pPr>
      <w:r w:rsidRPr="000D71F9">
        <w:rPr>
          <w:rFonts w:ascii="Times New Roman" w:hAnsi="Times New Roman" w:cs="Times New Roman"/>
          <w:b/>
          <w:color w:val="002060"/>
          <w:sz w:val="56"/>
        </w:rPr>
        <w:t>Submitted By</w:t>
      </w:r>
    </w:p>
    <w:p w:rsidR="0027523A" w:rsidRPr="0027523A" w:rsidRDefault="0027523A" w:rsidP="004069CE">
      <w:pPr>
        <w:rPr>
          <w:rFonts w:ascii="Times New Roman" w:hAnsi="Times New Roman" w:cs="Times New Roman"/>
          <w:b/>
          <w:color w:val="002060"/>
          <w:sz w:val="44"/>
        </w:rPr>
      </w:pPr>
      <w:r>
        <w:rPr>
          <w:rFonts w:ascii="Times New Roman" w:hAnsi="Times New Roman" w:cs="Times New Roman"/>
          <w:b/>
          <w:color w:val="002060"/>
          <w:sz w:val="44"/>
        </w:rPr>
        <w:t xml:space="preserve">Team: </w:t>
      </w:r>
      <w:proofErr w:type="spellStart"/>
      <w:r w:rsidRPr="0027523A">
        <w:rPr>
          <w:rFonts w:ascii="Times New Roman" w:hAnsi="Times New Roman" w:cs="Times New Roman"/>
          <w:b/>
          <w:color w:val="C00000"/>
          <w:sz w:val="44"/>
        </w:rPr>
        <w:t>RedRescue</w:t>
      </w:r>
      <w:proofErr w:type="spellEnd"/>
    </w:p>
    <w:tbl>
      <w:tblPr>
        <w:tblStyle w:val="TableGrid"/>
        <w:tblW w:w="0" w:type="auto"/>
        <w:tblInd w:w="108" w:type="dxa"/>
        <w:tblLook w:val="04A0" w:firstRow="1" w:lastRow="0" w:firstColumn="1" w:lastColumn="0" w:noHBand="0" w:noVBand="1"/>
      </w:tblPr>
      <w:tblGrid>
        <w:gridCol w:w="715"/>
        <w:gridCol w:w="3572"/>
        <w:gridCol w:w="4235"/>
      </w:tblGrid>
      <w:tr w:rsidR="004069CE" w:rsidTr="00175A4B">
        <w:tc>
          <w:tcPr>
            <w:tcW w:w="720" w:type="dxa"/>
          </w:tcPr>
          <w:p w:rsidR="004069CE" w:rsidRPr="000D71F9" w:rsidRDefault="004069CE" w:rsidP="00175A4B">
            <w:pPr>
              <w:rPr>
                <w:rFonts w:ascii="Times New Roman" w:hAnsi="Times New Roman" w:cs="Times New Roman"/>
                <w:b/>
                <w:sz w:val="28"/>
              </w:rPr>
            </w:pPr>
            <w:r w:rsidRPr="000D71F9">
              <w:rPr>
                <w:rFonts w:ascii="Times New Roman" w:hAnsi="Times New Roman" w:cs="Times New Roman"/>
                <w:b/>
                <w:sz w:val="28"/>
              </w:rPr>
              <w:t>No.</w:t>
            </w:r>
          </w:p>
        </w:tc>
        <w:tc>
          <w:tcPr>
            <w:tcW w:w="3690" w:type="dxa"/>
          </w:tcPr>
          <w:p w:rsidR="004069CE" w:rsidRPr="000D71F9" w:rsidRDefault="004069CE" w:rsidP="00175A4B">
            <w:pPr>
              <w:rPr>
                <w:rFonts w:ascii="Times New Roman" w:hAnsi="Times New Roman" w:cs="Times New Roman"/>
                <w:b/>
                <w:sz w:val="28"/>
              </w:rPr>
            </w:pPr>
            <w:r w:rsidRPr="000D71F9">
              <w:rPr>
                <w:rFonts w:ascii="Times New Roman" w:hAnsi="Times New Roman" w:cs="Times New Roman"/>
                <w:b/>
                <w:sz w:val="28"/>
              </w:rPr>
              <w:t>Name</w:t>
            </w:r>
          </w:p>
        </w:tc>
        <w:tc>
          <w:tcPr>
            <w:tcW w:w="4338" w:type="dxa"/>
          </w:tcPr>
          <w:p w:rsidR="004069CE" w:rsidRPr="000D71F9" w:rsidRDefault="004069CE" w:rsidP="00175A4B">
            <w:pPr>
              <w:rPr>
                <w:rFonts w:ascii="Times New Roman" w:hAnsi="Times New Roman" w:cs="Times New Roman"/>
                <w:b/>
                <w:sz w:val="28"/>
              </w:rPr>
            </w:pPr>
            <w:r w:rsidRPr="000D71F9">
              <w:rPr>
                <w:rFonts w:ascii="Times New Roman" w:hAnsi="Times New Roman" w:cs="Times New Roman"/>
                <w:b/>
                <w:sz w:val="28"/>
              </w:rPr>
              <w:t>ID</w:t>
            </w:r>
          </w:p>
        </w:tc>
      </w:tr>
      <w:tr w:rsidR="004069CE" w:rsidTr="00175A4B">
        <w:tc>
          <w:tcPr>
            <w:tcW w:w="720" w:type="dxa"/>
          </w:tcPr>
          <w:p w:rsidR="004069CE" w:rsidRDefault="004069CE" w:rsidP="00175A4B">
            <w:pPr>
              <w:rPr>
                <w:rFonts w:ascii="Times New Roman" w:hAnsi="Times New Roman" w:cs="Times New Roman"/>
                <w:sz w:val="28"/>
              </w:rPr>
            </w:pPr>
            <w:bookmarkStart w:id="0" w:name="_GoBack"/>
            <w:r>
              <w:rPr>
                <w:rFonts w:ascii="Times New Roman" w:hAnsi="Times New Roman" w:cs="Times New Roman"/>
                <w:sz w:val="28"/>
              </w:rPr>
              <w:t>1</w:t>
            </w:r>
          </w:p>
        </w:tc>
        <w:tc>
          <w:tcPr>
            <w:tcW w:w="3690" w:type="dxa"/>
          </w:tcPr>
          <w:p w:rsidR="004069CE" w:rsidRDefault="004069CE" w:rsidP="00175A4B">
            <w:pPr>
              <w:rPr>
                <w:rFonts w:ascii="Times New Roman" w:hAnsi="Times New Roman" w:cs="Times New Roman"/>
                <w:sz w:val="28"/>
              </w:rPr>
            </w:pPr>
            <w:proofErr w:type="spellStart"/>
            <w:r>
              <w:rPr>
                <w:rFonts w:ascii="Times New Roman" w:hAnsi="Times New Roman" w:cs="Times New Roman"/>
                <w:sz w:val="28"/>
              </w:rPr>
              <w:t>Yeasmin</w:t>
            </w:r>
            <w:proofErr w:type="spellEnd"/>
            <w:r>
              <w:rPr>
                <w:rFonts w:ascii="Times New Roman" w:hAnsi="Times New Roman" w:cs="Times New Roman"/>
                <w:sz w:val="28"/>
              </w:rPr>
              <w:t xml:space="preserve"> </w:t>
            </w:r>
            <w:proofErr w:type="spellStart"/>
            <w:r>
              <w:rPr>
                <w:rFonts w:ascii="Times New Roman" w:hAnsi="Times New Roman" w:cs="Times New Roman"/>
                <w:sz w:val="28"/>
              </w:rPr>
              <w:t>Kabir</w:t>
            </w:r>
            <w:proofErr w:type="spellEnd"/>
            <w:r>
              <w:rPr>
                <w:rFonts w:ascii="Times New Roman" w:hAnsi="Times New Roman" w:cs="Times New Roman"/>
                <w:sz w:val="28"/>
              </w:rPr>
              <w:t xml:space="preserve"> Keya</w:t>
            </w:r>
          </w:p>
        </w:tc>
        <w:tc>
          <w:tcPr>
            <w:tcW w:w="4338" w:type="dxa"/>
          </w:tcPr>
          <w:p w:rsidR="004069CE" w:rsidRDefault="004069CE" w:rsidP="00175A4B">
            <w:pPr>
              <w:rPr>
                <w:rFonts w:ascii="Times New Roman" w:hAnsi="Times New Roman" w:cs="Times New Roman"/>
                <w:sz w:val="28"/>
              </w:rPr>
            </w:pPr>
            <w:r>
              <w:rPr>
                <w:rFonts w:ascii="Times New Roman" w:hAnsi="Times New Roman" w:cs="Times New Roman"/>
                <w:sz w:val="28"/>
              </w:rPr>
              <w:t>0432220005101107</w:t>
            </w:r>
          </w:p>
        </w:tc>
      </w:tr>
      <w:bookmarkEnd w:id="0"/>
      <w:tr w:rsidR="004069CE" w:rsidTr="00175A4B">
        <w:tc>
          <w:tcPr>
            <w:tcW w:w="720" w:type="dxa"/>
          </w:tcPr>
          <w:p w:rsidR="004069CE" w:rsidRDefault="004069CE" w:rsidP="00175A4B">
            <w:pPr>
              <w:rPr>
                <w:rFonts w:ascii="Times New Roman" w:hAnsi="Times New Roman" w:cs="Times New Roman"/>
                <w:sz w:val="28"/>
              </w:rPr>
            </w:pPr>
            <w:r>
              <w:rPr>
                <w:rFonts w:ascii="Times New Roman" w:hAnsi="Times New Roman" w:cs="Times New Roman"/>
                <w:sz w:val="28"/>
              </w:rPr>
              <w:t>2</w:t>
            </w:r>
          </w:p>
        </w:tc>
        <w:tc>
          <w:tcPr>
            <w:tcW w:w="3690" w:type="dxa"/>
          </w:tcPr>
          <w:p w:rsidR="004069CE" w:rsidRDefault="004069CE" w:rsidP="00175A4B">
            <w:pPr>
              <w:rPr>
                <w:rFonts w:ascii="Times New Roman" w:hAnsi="Times New Roman" w:cs="Times New Roman"/>
                <w:sz w:val="28"/>
              </w:rPr>
            </w:pPr>
            <w:proofErr w:type="spellStart"/>
            <w:r>
              <w:rPr>
                <w:rFonts w:ascii="Times New Roman" w:hAnsi="Times New Roman" w:cs="Times New Roman"/>
                <w:sz w:val="28"/>
              </w:rPr>
              <w:t>Arpa</w:t>
            </w:r>
            <w:proofErr w:type="spellEnd"/>
            <w:r>
              <w:rPr>
                <w:rFonts w:ascii="Times New Roman" w:hAnsi="Times New Roman" w:cs="Times New Roman"/>
                <w:sz w:val="28"/>
              </w:rPr>
              <w:t xml:space="preserve"> </w:t>
            </w:r>
            <w:proofErr w:type="spellStart"/>
            <w:r>
              <w:rPr>
                <w:rFonts w:ascii="Times New Roman" w:hAnsi="Times New Roman" w:cs="Times New Roman"/>
                <w:sz w:val="28"/>
              </w:rPr>
              <w:t>Bhowmik</w:t>
            </w:r>
            <w:proofErr w:type="spellEnd"/>
          </w:p>
        </w:tc>
        <w:tc>
          <w:tcPr>
            <w:tcW w:w="4338" w:type="dxa"/>
          </w:tcPr>
          <w:p w:rsidR="004069CE" w:rsidRDefault="004069CE" w:rsidP="00175A4B">
            <w:pPr>
              <w:rPr>
                <w:rFonts w:ascii="Times New Roman" w:hAnsi="Times New Roman" w:cs="Times New Roman"/>
                <w:sz w:val="28"/>
              </w:rPr>
            </w:pPr>
            <w:r>
              <w:rPr>
                <w:rFonts w:ascii="Times New Roman" w:hAnsi="Times New Roman" w:cs="Times New Roman"/>
                <w:sz w:val="28"/>
              </w:rPr>
              <w:t>0432220005101102</w:t>
            </w:r>
          </w:p>
        </w:tc>
      </w:tr>
      <w:tr w:rsidR="004069CE" w:rsidTr="00175A4B">
        <w:tc>
          <w:tcPr>
            <w:tcW w:w="720" w:type="dxa"/>
          </w:tcPr>
          <w:p w:rsidR="004069CE" w:rsidRDefault="004069CE" w:rsidP="00175A4B">
            <w:pPr>
              <w:rPr>
                <w:rFonts w:ascii="Times New Roman" w:hAnsi="Times New Roman" w:cs="Times New Roman"/>
                <w:sz w:val="28"/>
              </w:rPr>
            </w:pPr>
            <w:r>
              <w:rPr>
                <w:rFonts w:ascii="Times New Roman" w:hAnsi="Times New Roman" w:cs="Times New Roman"/>
                <w:sz w:val="28"/>
              </w:rPr>
              <w:t>3</w:t>
            </w:r>
          </w:p>
        </w:tc>
        <w:tc>
          <w:tcPr>
            <w:tcW w:w="3690" w:type="dxa"/>
          </w:tcPr>
          <w:p w:rsidR="004069CE" w:rsidRDefault="004069CE" w:rsidP="00175A4B">
            <w:pPr>
              <w:rPr>
                <w:rFonts w:ascii="Times New Roman" w:hAnsi="Times New Roman" w:cs="Times New Roman"/>
                <w:sz w:val="28"/>
              </w:rPr>
            </w:pPr>
            <w:proofErr w:type="spellStart"/>
            <w:r>
              <w:rPr>
                <w:rFonts w:ascii="Times New Roman" w:hAnsi="Times New Roman" w:cs="Times New Roman"/>
                <w:sz w:val="28"/>
              </w:rPr>
              <w:t>Sawda</w:t>
            </w:r>
            <w:proofErr w:type="spellEnd"/>
            <w:r>
              <w:rPr>
                <w:rFonts w:ascii="Times New Roman" w:hAnsi="Times New Roman" w:cs="Times New Roman"/>
                <w:sz w:val="28"/>
              </w:rPr>
              <w:t xml:space="preserve"> </w:t>
            </w:r>
            <w:proofErr w:type="spellStart"/>
            <w:r>
              <w:rPr>
                <w:rFonts w:ascii="Times New Roman" w:hAnsi="Times New Roman" w:cs="Times New Roman"/>
                <w:sz w:val="28"/>
              </w:rPr>
              <w:t>Akter</w:t>
            </w:r>
            <w:proofErr w:type="spellEnd"/>
          </w:p>
        </w:tc>
        <w:tc>
          <w:tcPr>
            <w:tcW w:w="4338" w:type="dxa"/>
          </w:tcPr>
          <w:p w:rsidR="004069CE" w:rsidRDefault="004069CE" w:rsidP="00175A4B">
            <w:pPr>
              <w:rPr>
                <w:rFonts w:ascii="Times New Roman" w:hAnsi="Times New Roman" w:cs="Times New Roman"/>
                <w:sz w:val="28"/>
              </w:rPr>
            </w:pPr>
            <w:r>
              <w:rPr>
                <w:rFonts w:ascii="Times New Roman" w:hAnsi="Times New Roman" w:cs="Times New Roman"/>
                <w:sz w:val="28"/>
              </w:rPr>
              <w:t>0432220005101125</w:t>
            </w:r>
          </w:p>
        </w:tc>
      </w:tr>
      <w:tr w:rsidR="004069CE" w:rsidTr="00175A4B">
        <w:tc>
          <w:tcPr>
            <w:tcW w:w="720" w:type="dxa"/>
          </w:tcPr>
          <w:p w:rsidR="004069CE" w:rsidRDefault="004069CE" w:rsidP="00175A4B">
            <w:pPr>
              <w:rPr>
                <w:rFonts w:ascii="Times New Roman" w:hAnsi="Times New Roman" w:cs="Times New Roman"/>
                <w:sz w:val="28"/>
              </w:rPr>
            </w:pPr>
            <w:r>
              <w:rPr>
                <w:rFonts w:ascii="Times New Roman" w:hAnsi="Times New Roman" w:cs="Times New Roman"/>
                <w:sz w:val="28"/>
              </w:rPr>
              <w:t>4</w:t>
            </w:r>
          </w:p>
        </w:tc>
        <w:tc>
          <w:tcPr>
            <w:tcW w:w="3690" w:type="dxa"/>
          </w:tcPr>
          <w:p w:rsidR="004069CE" w:rsidRDefault="004069CE" w:rsidP="00175A4B">
            <w:pPr>
              <w:rPr>
                <w:rFonts w:ascii="Times New Roman" w:hAnsi="Times New Roman" w:cs="Times New Roman"/>
                <w:sz w:val="28"/>
              </w:rPr>
            </w:pPr>
            <w:proofErr w:type="spellStart"/>
            <w:r>
              <w:rPr>
                <w:rFonts w:ascii="Times New Roman" w:hAnsi="Times New Roman" w:cs="Times New Roman"/>
                <w:sz w:val="28"/>
              </w:rPr>
              <w:t>Fahima</w:t>
            </w:r>
            <w:proofErr w:type="spellEnd"/>
            <w:r>
              <w:rPr>
                <w:rFonts w:ascii="Times New Roman" w:hAnsi="Times New Roman" w:cs="Times New Roman"/>
                <w:sz w:val="28"/>
              </w:rPr>
              <w:t xml:space="preserve"> </w:t>
            </w:r>
            <w:proofErr w:type="spellStart"/>
            <w:r>
              <w:rPr>
                <w:rFonts w:ascii="Times New Roman" w:hAnsi="Times New Roman" w:cs="Times New Roman"/>
                <w:sz w:val="28"/>
              </w:rPr>
              <w:t>Abida</w:t>
            </w:r>
            <w:proofErr w:type="spellEnd"/>
            <w:r>
              <w:rPr>
                <w:rFonts w:ascii="Times New Roman" w:hAnsi="Times New Roman" w:cs="Times New Roman"/>
                <w:sz w:val="28"/>
              </w:rPr>
              <w:t xml:space="preserve"> Chowdhury</w:t>
            </w:r>
          </w:p>
        </w:tc>
        <w:tc>
          <w:tcPr>
            <w:tcW w:w="4338" w:type="dxa"/>
          </w:tcPr>
          <w:p w:rsidR="004069CE" w:rsidRDefault="004069CE" w:rsidP="00175A4B">
            <w:pPr>
              <w:rPr>
                <w:rFonts w:ascii="Times New Roman" w:hAnsi="Times New Roman" w:cs="Times New Roman"/>
                <w:sz w:val="28"/>
              </w:rPr>
            </w:pPr>
            <w:r>
              <w:rPr>
                <w:rFonts w:ascii="Times New Roman" w:hAnsi="Times New Roman" w:cs="Times New Roman"/>
                <w:sz w:val="28"/>
              </w:rPr>
              <w:t>0432220005101135</w:t>
            </w:r>
          </w:p>
        </w:tc>
      </w:tr>
    </w:tbl>
    <w:p w:rsidR="004069CE" w:rsidRDefault="004069CE" w:rsidP="004069CE">
      <w:pPr>
        <w:rPr>
          <w:rFonts w:ascii="Times New Roman" w:eastAsiaTheme="majorEastAsia" w:hAnsi="Times New Roman" w:cs="Times New Roman"/>
          <w:color w:val="17365D" w:themeColor="text2" w:themeShade="BF"/>
          <w:spacing w:val="5"/>
          <w:kern w:val="28"/>
          <w:sz w:val="56"/>
          <w:szCs w:val="52"/>
        </w:rPr>
      </w:pPr>
    </w:p>
    <w:p w:rsidR="004069CE" w:rsidRDefault="004069CE">
      <w:pPr>
        <w:rPr>
          <w:rFonts w:ascii="Times New Roman" w:eastAsiaTheme="majorEastAsia" w:hAnsi="Times New Roman" w:cs="Times New Roman"/>
          <w:color w:val="17365D" w:themeColor="text2" w:themeShade="BF"/>
          <w:spacing w:val="5"/>
          <w:kern w:val="28"/>
          <w:sz w:val="32"/>
          <w:szCs w:val="52"/>
        </w:rPr>
      </w:pPr>
    </w:p>
    <w:p w:rsidR="007F3691" w:rsidRDefault="007F3691" w:rsidP="004069CE">
      <w:pPr>
        <w:rPr>
          <w:rFonts w:ascii="Times New Roman" w:eastAsiaTheme="majorEastAsia" w:hAnsi="Times New Roman" w:cs="Times New Roman"/>
          <w:b/>
          <w:color w:val="17365D" w:themeColor="text2" w:themeShade="BF"/>
          <w:spacing w:val="5"/>
          <w:kern w:val="28"/>
          <w:sz w:val="48"/>
          <w:szCs w:val="52"/>
        </w:rPr>
      </w:pPr>
    </w:p>
    <w:p w:rsidR="004069CE" w:rsidRPr="004069CE" w:rsidRDefault="004069CE" w:rsidP="004069CE">
      <w:pPr>
        <w:rPr>
          <w:rFonts w:ascii="Times New Roman" w:hAnsi="Times New Roman" w:cs="Times New Roman"/>
          <w:b/>
          <w:sz w:val="32"/>
          <w:szCs w:val="32"/>
        </w:rPr>
      </w:pPr>
      <w:r w:rsidRPr="004069CE">
        <w:rPr>
          <w:rFonts w:ascii="Times New Roman" w:hAnsi="Times New Roman" w:cs="Times New Roman"/>
          <w:b/>
          <w:sz w:val="32"/>
          <w:szCs w:val="32"/>
        </w:rPr>
        <w:t>Content</w:t>
      </w:r>
      <w:r w:rsidR="00DA4B33">
        <w:rPr>
          <w:rFonts w:ascii="Times New Roman" w:hAnsi="Times New Roman" w:cs="Times New Roman"/>
          <w:b/>
          <w:sz w:val="32"/>
          <w:szCs w:val="32"/>
        </w:rPr>
        <w:t>s</w:t>
      </w:r>
    </w:p>
    <w:p w:rsidR="004069CE" w:rsidRPr="004069CE" w:rsidRDefault="004069CE" w:rsidP="004069CE">
      <w:pPr>
        <w:rPr>
          <w:rFonts w:ascii="Times New Roman" w:hAnsi="Times New Roman" w:cs="Times New Roman"/>
          <w:b/>
          <w:color w:val="000000" w:themeColor="text1"/>
          <w:sz w:val="32"/>
          <w:szCs w:val="32"/>
        </w:rPr>
      </w:pPr>
      <w:r w:rsidRPr="004069CE">
        <w:rPr>
          <w:rFonts w:ascii="Times New Roman" w:hAnsi="Times New Roman" w:cs="Times New Roman"/>
          <w:b/>
          <w:sz w:val="32"/>
          <w:szCs w:val="32"/>
        </w:rPr>
        <w:t xml:space="preserve">Section 1: </w:t>
      </w:r>
      <w:r w:rsidRPr="004069CE">
        <w:rPr>
          <w:rFonts w:ascii="Times New Roman" w:hAnsi="Times New Roman" w:cs="Times New Roman"/>
          <w:b/>
          <w:color w:val="000000" w:themeColor="text1"/>
          <w:sz w:val="32"/>
          <w:szCs w:val="32"/>
        </w:rPr>
        <w:t>Introduction</w:t>
      </w:r>
    </w:p>
    <w:p w:rsidR="004069CE" w:rsidRPr="000D71F9"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0D71F9">
        <w:rPr>
          <w:rFonts w:ascii="Times New Roman" w:hAnsi="Times New Roman" w:cs="Times New Roman"/>
          <w:color w:val="000000" w:themeColor="text1"/>
          <w:sz w:val="28"/>
        </w:rPr>
        <w:t>1.1 Purpose</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1.2 Scope</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1.3 Intended Audience</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1.4 Definitions, Acronyms and Abbreviations</w:t>
      </w:r>
    </w:p>
    <w:p w:rsidR="004069CE" w:rsidRPr="00740C4B" w:rsidRDefault="004069CE" w:rsidP="004069CE">
      <w:pPr>
        <w:pStyle w:val="Heading1"/>
        <w:rPr>
          <w:rFonts w:ascii="Times New Roman" w:hAnsi="Times New Roman" w:cs="Times New Roman"/>
          <w:color w:val="000000" w:themeColor="text1"/>
          <w:sz w:val="32"/>
        </w:rPr>
      </w:pPr>
      <w:r w:rsidRPr="00740C4B">
        <w:rPr>
          <w:rFonts w:ascii="Times New Roman" w:hAnsi="Times New Roman" w:cs="Times New Roman"/>
          <w:color w:val="000000" w:themeColor="text1"/>
          <w:sz w:val="32"/>
        </w:rPr>
        <w:t>2. Overall Description</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2.1 Product Perspective</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2.2 Product Functions</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2.3 User Classes and Characteristics</w:t>
      </w:r>
    </w:p>
    <w:p w:rsidR="004069CE" w:rsidRPr="00740C4B"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740C4B">
        <w:rPr>
          <w:rFonts w:ascii="Times New Roman" w:hAnsi="Times New Roman" w:cs="Times New Roman"/>
          <w:color w:val="000000" w:themeColor="text1"/>
          <w:sz w:val="28"/>
        </w:rPr>
        <w:t>2.4 Operating Environment</w:t>
      </w:r>
    </w:p>
    <w:p w:rsidR="004069CE" w:rsidRPr="00C873C3"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C873C3">
        <w:rPr>
          <w:rFonts w:ascii="Times New Roman" w:hAnsi="Times New Roman" w:cs="Times New Roman"/>
          <w:color w:val="000000" w:themeColor="text1"/>
          <w:sz w:val="28"/>
        </w:rPr>
        <w:t>2.5 Design and Implementation Constraints</w:t>
      </w:r>
    </w:p>
    <w:p w:rsidR="004069CE" w:rsidRPr="00C873C3" w:rsidRDefault="00DA4B33" w:rsidP="004069CE">
      <w:pPr>
        <w:pStyle w:val="Heading2"/>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4069CE" w:rsidRPr="00C873C3">
        <w:rPr>
          <w:rFonts w:ascii="Times New Roman" w:hAnsi="Times New Roman" w:cs="Times New Roman"/>
          <w:color w:val="000000" w:themeColor="text1"/>
          <w:sz w:val="28"/>
        </w:rPr>
        <w:t>2.6 Assumptions and Dependencies</w:t>
      </w:r>
    </w:p>
    <w:p w:rsidR="004069CE" w:rsidRPr="004069CE" w:rsidRDefault="004069CE" w:rsidP="004069CE">
      <w:pPr>
        <w:spacing w:before="100" w:beforeAutospacing="1" w:after="100" w:afterAutospacing="1" w:line="240" w:lineRule="auto"/>
        <w:outlineLvl w:val="2"/>
        <w:rPr>
          <w:rFonts w:ascii="Times New Roman" w:eastAsia="Times New Roman" w:hAnsi="Times New Roman" w:cs="Times New Roman"/>
          <w:b/>
          <w:bCs/>
          <w:sz w:val="32"/>
          <w:szCs w:val="27"/>
        </w:rPr>
      </w:pPr>
      <w:r w:rsidRPr="004069CE">
        <w:rPr>
          <w:rFonts w:ascii="Times New Roman" w:eastAsia="Times New Roman" w:hAnsi="Times New Roman" w:cs="Times New Roman"/>
          <w:b/>
          <w:bCs/>
          <w:sz w:val="32"/>
          <w:szCs w:val="27"/>
        </w:rPr>
        <w:t>3. Specific Requirements</w:t>
      </w:r>
    </w:p>
    <w:p w:rsidR="004069CE" w:rsidRPr="004069CE" w:rsidRDefault="00DA4B33" w:rsidP="004069CE">
      <w:pPr>
        <w:spacing w:before="100" w:beforeAutospacing="1" w:after="100" w:afterAutospacing="1" w:line="240" w:lineRule="auto"/>
        <w:outlineLvl w:val="3"/>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r w:rsidR="004069CE" w:rsidRPr="004069CE">
        <w:rPr>
          <w:rFonts w:ascii="Times New Roman" w:eastAsia="Times New Roman" w:hAnsi="Times New Roman" w:cs="Times New Roman"/>
          <w:b/>
          <w:bCs/>
          <w:sz w:val="28"/>
          <w:szCs w:val="24"/>
        </w:rPr>
        <w:t>3.1 Functional Requirements</w:t>
      </w:r>
    </w:p>
    <w:p w:rsidR="004069CE" w:rsidRPr="004069CE" w:rsidRDefault="00DA4B33" w:rsidP="004069CE">
      <w:pPr>
        <w:spacing w:before="100" w:beforeAutospacing="1" w:after="100" w:afterAutospacing="1" w:line="240" w:lineRule="auto"/>
        <w:outlineLvl w:val="3"/>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r w:rsidR="004069CE" w:rsidRPr="004069CE">
        <w:rPr>
          <w:rFonts w:ascii="Times New Roman" w:eastAsia="Times New Roman" w:hAnsi="Times New Roman" w:cs="Times New Roman"/>
          <w:b/>
          <w:bCs/>
          <w:sz w:val="28"/>
          <w:szCs w:val="24"/>
        </w:rPr>
        <w:t>3.2 Non-Functional Requirements</w:t>
      </w:r>
    </w:p>
    <w:p w:rsidR="004069CE" w:rsidRDefault="00DA4B33" w:rsidP="004069C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8"/>
          <w:szCs w:val="24"/>
        </w:rPr>
        <w:t xml:space="preserve">                  </w:t>
      </w:r>
      <w:r w:rsidR="004069CE" w:rsidRPr="004069CE">
        <w:rPr>
          <w:rFonts w:ascii="Times New Roman" w:eastAsia="Times New Roman" w:hAnsi="Times New Roman" w:cs="Times New Roman"/>
          <w:b/>
          <w:bCs/>
          <w:sz w:val="28"/>
          <w:szCs w:val="24"/>
        </w:rPr>
        <w:t>3.3 Interface Requirements</w:t>
      </w:r>
    </w:p>
    <w:p w:rsidR="004069CE" w:rsidRPr="004069CE" w:rsidRDefault="004069CE" w:rsidP="004069CE">
      <w:pPr>
        <w:spacing w:before="100" w:beforeAutospacing="1" w:after="100" w:afterAutospacing="1" w:line="240" w:lineRule="auto"/>
        <w:outlineLvl w:val="3"/>
        <w:rPr>
          <w:rFonts w:ascii="Times New Roman" w:eastAsia="Times New Roman" w:hAnsi="Times New Roman" w:cs="Times New Roman"/>
          <w:b/>
          <w:bCs/>
          <w:sz w:val="28"/>
          <w:szCs w:val="24"/>
        </w:rPr>
      </w:pPr>
      <w:r w:rsidRPr="004069CE">
        <w:rPr>
          <w:rFonts w:ascii="Times New Roman" w:hAnsi="Times New Roman" w:cs="Times New Roman"/>
          <w:b/>
          <w:sz w:val="32"/>
        </w:rPr>
        <w:t xml:space="preserve">4. </w:t>
      </w:r>
      <w:r w:rsidRPr="004069CE">
        <w:rPr>
          <w:rFonts w:ascii="Times New Roman" w:eastAsia="Times New Roman" w:hAnsi="Times New Roman" w:cs="Times New Roman"/>
          <w:b/>
          <w:bCs/>
          <w:sz w:val="32"/>
          <w:szCs w:val="24"/>
        </w:rPr>
        <w:t>References</w:t>
      </w:r>
    </w:p>
    <w:p w:rsidR="004069CE" w:rsidRPr="004069CE" w:rsidRDefault="004069CE" w:rsidP="004069CE">
      <w:pPr>
        <w:spacing w:before="100" w:beforeAutospacing="1" w:after="100" w:afterAutospacing="1" w:line="240" w:lineRule="auto"/>
        <w:outlineLvl w:val="2"/>
        <w:rPr>
          <w:rFonts w:ascii="Times New Roman" w:eastAsia="Times New Roman" w:hAnsi="Times New Roman" w:cs="Times New Roman"/>
          <w:b/>
          <w:bCs/>
          <w:sz w:val="32"/>
          <w:szCs w:val="27"/>
        </w:rPr>
      </w:pPr>
      <w:r w:rsidRPr="004069CE">
        <w:rPr>
          <w:rFonts w:ascii="Times New Roman" w:eastAsia="Times New Roman" w:hAnsi="Times New Roman" w:cs="Times New Roman"/>
          <w:b/>
          <w:bCs/>
          <w:sz w:val="32"/>
          <w:szCs w:val="27"/>
        </w:rPr>
        <w:t>6. Appendices</w:t>
      </w:r>
    </w:p>
    <w:p w:rsidR="004069CE" w:rsidRDefault="004069CE" w:rsidP="004069CE">
      <w:pPr>
        <w:rPr>
          <w:rFonts w:ascii="Times New Roman" w:hAnsi="Times New Roman" w:cs="Times New Roman"/>
          <w:color w:val="000000" w:themeColor="text1"/>
          <w:sz w:val="32"/>
        </w:rPr>
      </w:pPr>
    </w:p>
    <w:p w:rsidR="004069CE" w:rsidRPr="004069CE" w:rsidRDefault="004069CE" w:rsidP="004069CE">
      <w:pPr>
        <w:rPr>
          <w:rFonts w:ascii="Times New Roman" w:hAnsi="Times New Roman" w:cs="Times New Roman"/>
          <w:sz w:val="24"/>
        </w:rPr>
      </w:pPr>
      <w:r>
        <w:rPr>
          <w:rFonts w:ascii="Times New Roman" w:hAnsi="Times New Roman" w:cs="Times New Roman"/>
          <w:color w:val="000000" w:themeColor="text1"/>
          <w:sz w:val="32"/>
        </w:rPr>
        <w:t xml:space="preserve">              </w:t>
      </w:r>
    </w:p>
    <w:p w:rsidR="00DA4B33" w:rsidRPr="003B5936" w:rsidRDefault="00DA4B33">
      <w:pPr>
        <w:pStyle w:val="Heading1"/>
        <w:rPr>
          <w:rFonts w:ascii="Times New Roman" w:hAnsi="Times New Roman" w:cs="Times New Roman"/>
          <w:color w:val="000000" w:themeColor="text1"/>
          <w:sz w:val="36"/>
        </w:rPr>
      </w:pPr>
      <w:r>
        <w:rPr>
          <w:rFonts w:ascii="Times New Roman" w:hAnsi="Times New Roman" w:cs="Times New Roman"/>
          <w:color w:val="000000" w:themeColor="text1"/>
          <w:sz w:val="32"/>
        </w:rPr>
        <w:t xml:space="preserve">    </w:t>
      </w:r>
      <w:r w:rsidR="00BB44B8" w:rsidRPr="003B5936">
        <w:rPr>
          <w:rFonts w:ascii="Times New Roman" w:hAnsi="Times New Roman" w:cs="Times New Roman"/>
          <w:color w:val="000000" w:themeColor="text1"/>
          <w:sz w:val="36"/>
        </w:rPr>
        <w:t>Blood Bank &amp; Donor Management System (BBDMS)</w:t>
      </w:r>
    </w:p>
    <w:p w:rsidR="006312C3" w:rsidRPr="003B5936" w:rsidRDefault="00DA4B33">
      <w:pPr>
        <w:pStyle w:val="Heading1"/>
        <w:rPr>
          <w:rFonts w:ascii="Times New Roman" w:hAnsi="Times New Roman" w:cs="Times New Roman"/>
          <w:sz w:val="40"/>
        </w:rPr>
      </w:pPr>
      <w:r w:rsidRPr="003B5936">
        <w:rPr>
          <w:rFonts w:ascii="Times New Roman" w:hAnsi="Times New Roman" w:cs="Times New Roman"/>
          <w:color w:val="000000" w:themeColor="text1"/>
          <w:sz w:val="40"/>
        </w:rPr>
        <w:t xml:space="preserve">1. </w:t>
      </w:r>
      <w:r w:rsidR="00BB44B8" w:rsidRPr="003B5936">
        <w:rPr>
          <w:rFonts w:ascii="Times New Roman" w:hAnsi="Times New Roman" w:cs="Times New Roman"/>
          <w:color w:val="000000" w:themeColor="text1"/>
          <w:sz w:val="40"/>
        </w:rPr>
        <w:t>Introduction</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1.1 Purpose</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 xml:space="preserve">The purpose of the Blood Bank &amp; Donor Management System (BBDMS) is to digitize and simplify the management of blood donor </w:t>
      </w:r>
      <w:r w:rsidRPr="003B5936">
        <w:rPr>
          <w:rFonts w:ascii="Times New Roman" w:hAnsi="Times New Roman" w:cs="Times New Roman"/>
          <w:sz w:val="28"/>
        </w:rPr>
        <w:t>data and blood request processes. The system aims to connect blood donors with recipients through a centralized platform and help blood banks manage donor information efficiently. It provides functionalities for donor registration, blood search based on bl</w:t>
      </w:r>
      <w:r w:rsidRPr="003B5936">
        <w:rPr>
          <w:rFonts w:ascii="Times New Roman" w:hAnsi="Times New Roman" w:cs="Times New Roman"/>
          <w:sz w:val="28"/>
        </w:rPr>
        <w:t>ood group and location, donor availability management, and a streamlined process for hospitals and individuals to request blood donations. The system is especially beneficial during emergencies, ensuring timely access to potential donors.</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1.2 Scope</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The BBD</w:t>
      </w:r>
      <w:r w:rsidRPr="003B5936">
        <w:rPr>
          <w:rFonts w:ascii="Times New Roman" w:hAnsi="Times New Roman" w:cs="Times New Roman"/>
          <w:sz w:val="28"/>
        </w:rPr>
        <w:t>MS project is a full-stack web application designed to manage a blood donation system effectively. The system will provide modules for the following:</w:t>
      </w:r>
      <w:r w:rsidRPr="003B5936">
        <w:rPr>
          <w:rFonts w:ascii="Times New Roman" w:hAnsi="Times New Roman" w:cs="Times New Roman"/>
          <w:sz w:val="28"/>
        </w:rPr>
        <w:br/>
        <w:t>- Donor registration and profile management.</w:t>
      </w:r>
      <w:r w:rsidRPr="003B5936">
        <w:rPr>
          <w:rFonts w:ascii="Times New Roman" w:hAnsi="Times New Roman" w:cs="Times New Roman"/>
          <w:sz w:val="28"/>
        </w:rPr>
        <w:br/>
        <w:t>- Secure login and role-based access for users and admins.</w:t>
      </w:r>
      <w:r w:rsidRPr="003B5936">
        <w:rPr>
          <w:rFonts w:ascii="Times New Roman" w:hAnsi="Times New Roman" w:cs="Times New Roman"/>
          <w:sz w:val="28"/>
        </w:rPr>
        <w:br/>
        <w:t xml:space="preserve">- </w:t>
      </w:r>
      <w:r w:rsidRPr="003B5936">
        <w:rPr>
          <w:rFonts w:ascii="Times New Roman" w:hAnsi="Times New Roman" w:cs="Times New Roman"/>
          <w:sz w:val="28"/>
        </w:rPr>
        <w:t>Search functionality for locating blood donors by blood group and city.</w:t>
      </w:r>
      <w:r w:rsidRPr="003B5936">
        <w:rPr>
          <w:rFonts w:ascii="Times New Roman" w:hAnsi="Times New Roman" w:cs="Times New Roman"/>
          <w:sz w:val="28"/>
        </w:rPr>
        <w:br/>
        <w:t>- Blood request posting and management by both users and administrators.</w:t>
      </w:r>
      <w:r w:rsidRPr="003B5936">
        <w:rPr>
          <w:rFonts w:ascii="Times New Roman" w:hAnsi="Times New Roman" w:cs="Times New Roman"/>
          <w:sz w:val="28"/>
        </w:rPr>
        <w:br/>
        <w:t>- Admin dashboard to manage donors, blood groups, and request statuses.</w:t>
      </w:r>
      <w:r w:rsidRPr="003B5936">
        <w:rPr>
          <w:rFonts w:ascii="Times New Roman" w:hAnsi="Times New Roman" w:cs="Times New Roman"/>
          <w:sz w:val="28"/>
        </w:rPr>
        <w:br/>
        <w:t xml:space="preserve">- Contact and feedback functionalities </w:t>
      </w:r>
      <w:r w:rsidRPr="003B5936">
        <w:rPr>
          <w:rFonts w:ascii="Times New Roman" w:hAnsi="Times New Roman" w:cs="Times New Roman"/>
          <w:sz w:val="28"/>
        </w:rPr>
        <w:t>for better communication.</w:t>
      </w:r>
      <w:r w:rsidRPr="003B5936">
        <w:rPr>
          <w:rFonts w:ascii="Times New Roman" w:hAnsi="Times New Roman" w:cs="Times New Roman"/>
          <w:sz w:val="28"/>
        </w:rPr>
        <w:br/>
      </w:r>
      <w:r w:rsidRPr="003B5936">
        <w:rPr>
          <w:rFonts w:ascii="Times New Roman" w:hAnsi="Times New Roman" w:cs="Times New Roman"/>
          <w:sz w:val="28"/>
        </w:rPr>
        <w:br/>
        <w:t>The system is accessible via a web browser and is designed for use by blood banks, donors, and patients/recipients. The platform allows real-time updates, data validation, and user-friendly interfaces for effective system usage.</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lastRenderedPageBreak/>
        <w:t>1.3 Intended Audience</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This document is intended for the following stakeh</w:t>
      </w:r>
      <w:r w:rsidR="00740C4B" w:rsidRPr="003B5936">
        <w:rPr>
          <w:rFonts w:ascii="Times New Roman" w:hAnsi="Times New Roman" w:cs="Times New Roman"/>
          <w:sz w:val="28"/>
        </w:rPr>
        <w:t>olders</w:t>
      </w:r>
      <w:proofErr w:type="gramStart"/>
      <w:r w:rsidR="00740C4B" w:rsidRPr="003B5936">
        <w:rPr>
          <w:rFonts w:ascii="Times New Roman" w:hAnsi="Times New Roman" w:cs="Times New Roman"/>
          <w:sz w:val="28"/>
        </w:rPr>
        <w:t>:</w:t>
      </w:r>
      <w:proofErr w:type="gramEnd"/>
      <w:r w:rsidR="00740C4B" w:rsidRPr="003B5936">
        <w:rPr>
          <w:rFonts w:ascii="Times New Roman" w:hAnsi="Times New Roman" w:cs="Times New Roman"/>
          <w:sz w:val="28"/>
        </w:rPr>
        <w:br/>
        <w:t xml:space="preserve">- </w:t>
      </w:r>
      <w:r w:rsidR="00740C4B" w:rsidRPr="003B5936">
        <w:rPr>
          <w:rFonts w:ascii="Times New Roman" w:hAnsi="Times New Roman" w:cs="Times New Roman"/>
          <w:b/>
          <w:sz w:val="28"/>
        </w:rPr>
        <w:t>Project Developers</w:t>
      </w:r>
      <w:r w:rsidRPr="003B5936">
        <w:rPr>
          <w:rFonts w:ascii="Times New Roman" w:hAnsi="Times New Roman" w:cs="Times New Roman"/>
          <w:b/>
          <w:sz w:val="28"/>
        </w:rPr>
        <w:t>:</w:t>
      </w:r>
      <w:r w:rsidRPr="003B5936">
        <w:rPr>
          <w:rFonts w:ascii="Times New Roman" w:hAnsi="Times New Roman" w:cs="Times New Roman"/>
          <w:sz w:val="28"/>
        </w:rPr>
        <w:t xml:space="preserve"> To understand the system requirements and functionalities.</w:t>
      </w:r>
      <w:r w:rsidRPr="003B5936">
        <w:rPr>
          <w:rFonts w:ascii="Times New Roman" w:hAnsi="Times New Roman" w:cs="Times New Roman"/>
          <w:sz w:val="28"/>
        </w:rPr>
        <w:br/>
        <w:t xml:space="preserve">- </w:t>
      </w:r>
      <w:r w:rsidR="00740C4B" w:rsidRPr="003B5936">
        <w:rPr>
          <w:rFonts w:ascii="Times New Roman" w:hAnsi="Times New Roman" w:cs="Times New Roman"/>
          <w:b/>
          <w:sz w:val="28"/>
        </w:rPr>
        <w:t>System Administrator</w:t>
      </w:r>
      <w:r w:rsidRPr="003B5936">
        <w:rPr>
          <w:rFonts w:ascii="Times New Roman" w:hAnsi="Times New Roman" w:cs="Times New Roman"/>
          <w:b/>
          <w:sz w:val="28"/>
        </w:rPr>
        <w:t>:</w:t>
      </w:r>
      <w:r w:rsidRPr="003B5936">
        <w:rPr>
          <w:rFonts w:ascii="Times New Roman" w:hAnsi="Times New Roman" w:cs="Times New Roman"/>
          <w:sz w:val="28"/>
        </w:rPr>
        <w:t xml:space="preserve"> To configure, maint</w:t>
      </w:r>
      <w:r w:rsidR="00740C4B" w:rsidRPr="003B5936">
        <w:rPr>
          <w:rFonts w:ascii="Times New Roman" w:hAnsi="Times New Roman" w:cs="Times New Roman"/>
          <w:sz w:val="28"/>
        </w:rPr>
        <w:t>ain, and update the system.</w:t>
      </w:r>
      <w:r w:rsidR="00740C4B" w:rsidRPr="003B5936">
        <w:rPr>
          <w:rFonts w:ascii="Times New Roman" w:hAnsi="Times New Roman" w:cs="Times New Roman"/>
          <w:sz w:val="28"/>
        </w:rPr>
        <w:br/>
        <w:t xml:space="preserve">- </w:t>
      </w:r>
      <w:r w:rsidRPr="003B5936">
        <w:rPr>
          <w:rFonts w:ascii="Times New Roman" w:hAnsi="Times New Roman" w:cs="Times New Roman"/>
          <w:b/>
          <w:sz w:val="28"/>
        </w:rPr>
        <w:t>Academic Ins</w:t>
      </w:r>
      <w:r w:rsidR="00740C4B" w:rsidRPr="003B5936">
        <w:rPr>
          <w:rFonts w:ascii="Times New Roman" w:hAnsi="Times New Roman" w:cs="Times New Roman"/>
          <w:b/>
          <w:sz w:val="28"/>
        </w:rPr>
        <w:t>tructors and Evaluators</w:t>
      </w:r>
      <w:r w:rsidRPr="003B5936">
        <w:rPr>
          <w:rFonts w:ascii="Times New Roman" w:hAnsi="Times New Roman" w:cs="Times New Roman"/>
          <w:b/>
          <w:sz w:val="28"/>
        </w:rPr>
        <w:t>:</w:t>
      </w:r>
      <w:r w:rsidRPr="003B5936">
        <w:rPr>
          <w:rFonts w:ascii="Times New Roman" w:hAnsi="Times New Roman" w:cs="Times New Roman"/>
          <w:sz w:val="28"/>
        </w:rPr>
        <w:t xml:space="preserve"> To assess the design and implementation for ac</w:t>
      </w:r>
      <w:r w:rsidR="00740C4B" w:rsidRPr="003B5936">
        <w:rPr>
          <w:rFonts w:ascii="Times New Roman" w:hAnsi="Times New Roman" w:cs="Times New Roman"/>
          <w:sz w:val="28"/>
        </w:rPr>
        <w:t>ademic purposes.</w:t>
      </w:r>
      <w:r w:rsidR="00740C4B" w:rsidRPr="003B5936">
        <w:rPr>
          <w:rFonts w:ascii="Times New Roman" w:hAnsi="Times New Roman" w:cs="Times New Roman"/>
          <w:sz w:val="28"/>
        </w:rPr>
        <w:br/>
        <w:t xml:space="preserve">- </w:t>
      </w:r>
      <w:r w:rsidR="00740C4B" w:rsidRPr="003B5936">
        <w:rPr>
          <w:rFonts w:ascii="Times New Roman" w:hAnsi="Times New Roman" w:cs="Times New Roman"/>
          <w:b/>
          <w:sz w:val="28"/>
        </w:rPr>
        <w:t>End Users</w:t>
      </w:r>
      <w:r w:rsidRPr="003B5936">
        <w:rPr>
          <w:rFonts w:ascii="Times New Roman" w:hAnsi="Times New Roman" w:cs="Times New Roman"/>
          <w:b/>
          <w:sz w:val="28"/>
        </w:rPr>
        <w:t>:</w:t>
      </w:r>
      <w:r w:rsidRPr="003B5936">
        <w:rPr>
          <w:rFonts w:ascii="Times New Roman" w:hAnsi="Times New Roman" w:cs="Times New Roman"/>
          <w:sz w:val="28"/>
        </w:rPr>
        <w:t xml:space="preserve"> Including both donors and blood recipients who will interact with the system.</w:t>
      </w:r>
      <w:r w:rsidRPr="003B5936">
        <w:rPr>
          <w:rFonts w:ascii="Times New Roman" w:hAnsi="Times New Roman" w:cs="Times New Roman"/>
          <w:sz w:val="28"/>
        </w:rPr>
        <w:br/>
      </w:r>
      <w:r w:rsidR="00740C4B" w:rsidRPr="003B5936">
        <w:rPr>
          <w:rFonts w:ascii="Times New Roman" w:hAnsi="Times New Roman" w:cs="Times New Roman"/>
          <w:b/>
          <w:sz w:val="28"/>
        </w:rPr>
        <w:t>- Organizations</w:t>
      </w:r>
      <w:r w:rsidRPr="003B5936">
        <w:rPr>
          <w:rFonts w:ascii="Times New Roman" w:hAnsi="Times New Roman" w:cs="Times New Roman"/>
          <w:b/>
          <w:sz w:val="28"/>
        </w:rPr>
        <w:t>:</w:t>
      </w:r>
      <w:r w:rsidRPr="003B5936">
        <w:rPr>
          <w:rFonts w:ascii="Times New Roman" w:hAnsi="Times New Roman" w:cs="Times New Roman"/>
          <w:sz w:val="28"/>
        </w:rPr>
        <w:t xml:space="preserve"> Hospitals and NGOs managing blood donation drives.</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1.4 Definitions, Acronyms and Abbreviations</w:t>
      </w:r>
    </w:p>
    <w:p w:rsidR="006312C3" w:rsidRPr="003B5936" w:rsidRDefault="00740C4B">
      <w:pPr>
        <w:rPr>
          <w:rFonts w:ascii="Times New Roman" w:hAnsi="Times New Roman" w:cs="Times New Roman"/>
          <w:sz w:val="28"/>
        </w:rPr>
      </w:pPr>
      <w:r w:rsidRPr="003B5936">
        <w:rPr>
          <w:rFonts w:ascii="Times New Roman" w:hAnsi="Times New Roman" w:cs="Times New Roman"/>
          <w:b/>
          <w:sz w:val="28"/>
        </w:rPr>
        <w:t>- BBDMS</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Blood Bank &amp; Donor Management System</w:t>
      </w:r>
      <w:r w:rsidR="00BB44B8" w:rsidRPr="003B5936">
        <w:rPr>
          <w:rFonts w:ascii="Times New Roman" w:hAnsi="Times New Roman" w:cs="Times New Roman"/>
          <w:sz w:val="28"/>
        </w:rPr>
        <w:br/>
      </w:r>
      <w:r w:rsidRPr="003B5936">
        <w:rPr>
          <w:rFonts w:ascii="Times New Roman" w:hAnsi="Times New Roman" w:cs="Times New Roman"/>
          <w:b/>
          <w:sz w:val="28"/>
        </w:rPr>
        <w:t>- Admin</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System user with privileges to manage the database and users.</w:t>
      </w:r>
      <w:r w:rsidR="00BB44B8" w:rsidRPr="003B5936">
        <w:rPr>
          <w:rFonts w:ascii="Times New Roman" w:hAnsi="Times New Roman" w:cs="Times New Roman"/>
          <w:sz w:val="28"/>
        </w:rPr>
        <w:br/>
      </w:r>
      <w:r w:rsidRPr="003B5936">
        <w:rPr>
          <w:rFonts w:ascii="Times New Roman" w:hAnsi="Times New Roman" w:cs="Times New Roman"/>
          <w:b/>
          <w:sz w:val="28"/>
        </w:rPr>
        <w:t>- Donor</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A registered user willing to donate blood.</w:t>
      </w:r>
      <w:r w:rsidR="00BB44B8" w:rsidRPr="003B5936">
        <w:rPr>
          <w:rFonts w:ascii="Times New Roman" w:hAnsi="Times New Roman" w:cs="Times New Roman"/>
          <w:sz w:val="28"/>
        </w:rPr>
        <w:br/>
      </w:r>
      <w:r w:rsidRPr="003B5936">
        <w:rPr>
          <w:rFonts w:ascii="Times New Roman" w:hAnsi="Times New Roman" w:cs="Times New Roman"/>
          <w:b/>
          <w:sz w:val="28"/>
        </w:rPr>
        <w:t>- Recipient/Requester</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An </w:t>
      </w:r>
      <w:r w:rsidR="00BB44B8" w:rsidRPr="003B5936">
        <w:rPr>
          <w:rFonts w:ascii="Times New Roman" w:hAnsi="Times New Roman" w:cs="Times New Roman"/>
          <w:sz w:val="28"/>
        </w:rPr>
        <w:t>individual or hospital submitting a blood request.</w:t>
      </w:r>
      <w:r w:rsidR="00BB44B8" w:rsidRPr="003B5936">
        <w:rPr>
          <w:rFonts w:ascii="Times New Roman" w:hAnsi="Times New Roman" w:cs="Times New Roman"/>
          <w:sz w:val="28"/>
        </w:rPr>
        <w:br/>
      </w:r>
      <w:r w:rsidRPr="003B5936">
        <w:rPr>
          <w:rFonts w:ascii="Times New Roman" w:hAnsi="Times New Roman" w:cs="Times New Roman"/>
          <w:b/>
          <w:sz w:val="28"/>
        </w:rPr>
        <w:t>- UI</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User Interface</w:t>
      </w:r>
      <w:r w:rsidR="00BB44B8" w:rsidRPr="003B5936">
        <w:rPr>
          <w:rFonts w:ascii="Times New Roman" w:hAnsi="Times New Roman" w:cs="Times New Roman"/>
          <w:sz w:val="28"/>
        </w:rPr>
        <w:br/>
      </w:r>
      <w:r w:rsidRPr="003B5936">
        <w:rPr>
          <w:rFonts w:ascii="Times New Roman" w:hAnsi="Times New Roman" w:cs="Times New Roman"/>
          <w:b/>
          <w:sz w:val="28"/>
        </w:rPr>
        <w:t>- DBMS</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Database Management System</w:t>
      </w:r>
    </w:p>
    <w:p w:rsidR="006312C3" w:rsidRPr="003B5936" w:rsidRDefault="00BB44B8">
      <w:pPr>
        <w:pStyle w:val="Heading1"/>
        <w:rPr>
          <w:rFonts w:ascii="Times New Roman" w:hAnsi="Times New Roman" w:cs="Times New Roman"/>
          <w:color w:val="000000" w:themeColor="text1"/>
          <w:sz w:val="36"/>
        </w:rPr>
      </w:pPr>
      <w:r w:rsidRPr="003B5936">
        <w:rPr>
          <w:rFonts w:ascii="Times New Roman" w:hAnsi="Times New Roman" w:cs="Times New Roman"/>
          <w:color w:val="000000" w:themeColor="text1"/>
          <w:sz w:val="36"/>
        </w:rPr>
        <w:t>2. Overall Description</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2.1 Product Perspective</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This is a self-contained system developed using PHP for backend development and MySQL as the r</w:t>
      </w:r>
      <w:r w:rsidRPr="003B5936">
        <w:rPr>
          <w:rFonts w:ascii="Times New Roman" w:hAnsi="Times New Roman" w:cs="Times New Roman"/>
          <w:sz w:val="28"/>
        </w:rPr>
        <w:t>elational database. It is a web-based application compatible with popular browsers like Chrome and Firefox. The system is modular, separating the frontend user interface, business logic, and data access layers. The application can be deployed on both local</w:t>
      </w:r>
      <w:r w:rsidRPr="003B5936">
        <w:rPr>
          <w:rFonts w:ascii="Times New Roman" w:hAnsi="Times New Roman" w:cs="Times New Roman"/>
          <w:sz w:val="28"/>
        </w:rPr>
        <w:t>host (via XAMPP/WAMP) or a live hosting environment.</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2.2 Product Functions</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Key product functions include:</w:t>
      </w:r>
      <w:r w:rsidRPr="003B5936">
        <w:rPr>
          <w:rFonts w:ascii="Times New Roman" w:hAnsi="Times New Roman" w:cs="Times New Roman"/>
          <w:sz w:val="28"/>
        </w:rPr>
        <w:br/>
        <w:t>- Donor registration and authentication.</w:t>
      </w:r>
      <w:r w:rsidRPr="003B5936">
        <w:rPr>
          <w:rFonts w:ascii="Times New Roman" w:hAnsi="Times New Roman" w:cs="Times New Roman"/>
          <w:sz w:val="28"/>
        </w:rPr>
        <w:br/>
        <w:t>- Donor profile editing, availability status update.</w:t>
      </w:r>
      <w:r w:rsidRPr="003B5936">
        <w:rPr>
          <w:rFonts w:ascii="Times New Roman" w:hAnsi="Times New Roman" w:cs="Times New Roman"/>
          <w:sz w:val="28"/>
        </w:rPr>
        <w:br/>
        <w:t>- Search donors by location and blood group.</w:t>
      </w:r>
      <w:r w:rsidRPr="003B5936">
        <w:rPr>
          <w:rFonts w:ascii="Times New Roman" w:hAnsi="Times New Roman" w:cs="Times New Roman"/>
          <w:sz w:val="28"/>
        </w:rPr>
        <w:br/>
      </w:r>
      <w:r w:rsidRPr="003B5936">
        <w:rPr>
          <w:rFonts w:ascii="Times New Roman" w:hAnsi="Times New Roman" w:cs="Times New Roman"/>
          <w:sz w:val="28"/>
        </w:rPr>
        <w:lastRenderedPageBreak/>
        <w:t>- Submit an</w:t>
      </w:r>
      <w:r w:rsidRPr="003B5936">
        <w:rPr>
          <w:rFonts w:ascii="Times New Roman" w:hAnsi="Times New Roman" w:cs="Times New Roman"/>
          <w:sz w:val="28"/>
        </w:rPr>
        <w:t>d view blood requests.</w:t>
      </w:r>
      <w:r w:rsidRPr="003B5936">
        <w:rPr>
          <w:rFonts w:ascii="Times New Roman" w:hAnsi="Times New Roman" w:cs="Times New Roman"/>
          <w:sz w:val="28"/>
        </w:rPr>
        <w:br/>
        <w:t>- Admin panel for managing users and requests.</w:t>
      </w:r>
      <w:r w:rsidRPr="003B5936">
        <w:rPr>
          <w:rFonts w:ascii="Times New Roman" w:hAnsi="Times New Roman" w:cs="Times New Roman"/>
          <w:sz w:val="28"/>
        </w:rPr>
        <w:br/>
        <w:t>- System-generated donor list and request records.</w:t>
      </w:r>
      <w:r w:rsidRPr="003B5936">
        <w:rPr>
          <w:rFonts w:ascii="Times New Roman" w:hAnsi="Times New Roman" w:cs="Times New Roman"/>
          <w:sz w:val="28"/>
        </w:rPr>
        <w:br/>
        <w:t>- Contact and about us pages for organizational transparency.</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2.3 User Classes and Characteristics</w:t>
      </w:r>
    </w:p>
    <w:p w:rsidR="006312C3" w:rsidRPr="003B5936" w:rsidRDefault="00740C4B">
      <w:pPr>
        <w:rPr>
          <w:rFonts w:ascii="Times New Roman" w:hAnsi="Times New Roman" w:cs="Times New Roman"/>
          <w:sz w:val="28"/>
        </w:rPr>
      </w:pPr>
      <w:r w:rsidRPr="003B5936">
        <w:rPr>
          <w:rFonts w:ascii="Times New Roman" w:hAnsi="Times New Roman" w:cs="Times New Roman"/>
          <w:b/>
          <w:sz w:val="28"/>
        </w:rPr>
        <w:t>- Admin</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Can add/edit/delete don</w:t>
      </w:r>
      <w:r w:rsidR="00BB44B8" w:rsidRPr="003B5936">
        <w:rPr>
          <w:rFonts w:ascii="Times New Roman" w:hAnsi="Times New Roman" w:cs="Times New Roman"/>
          <w:sz w:val="28"/>
        </w:rPr>
        <w:t>or profiles, view and approve/reject blood requests, manage blood group database.</w:t>
      </w:r>
      <w:r w:rsidR="00BB44B8" w:rsidRPr="003B5936">
        <w:rPr>
          <w:rFonts w:ascii="Times New Roman" w:hAnsi="Times New Roman" w:cs="Times New Roman"/>
          <w:sz w:val="28"/>
        </w:rPr>
        <w:br/>
      </w:r>
      <w:r w:rsidRPr="003B5936">
        <w:rPr>
          <w:rFonts w:ascii="Times New Roman" w:hAnsi="Times New Roman" w:cs="Times New Roman"/>
          <w:b/>
          <w:sz w:val="28"/>
        </w:rPr>
        <w:t>- Donor</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Can register, log in, view/edit profile, </w:t>
      </w:r>
      <w:proofErr w:type="gramStart"/>
      <w:r w:rsidR="00BB44B8" w:rsidRPr="003B5936">
        <w:rPr>
          <w:rFonts w:ascii="Times New Roman" w:hAnsi="Times New Roman" w:cs="Times New Roman"/>
          <w:sz w:val="28"/>
        </w:rPr>
        <w:t>check</w:t>
      </w:r>
      <w:proofErr w:type="gramEnd"/>
      <w:r w:rsidR="00BB44B8" w:rsidRPr="003B5936">
        <w:rPr>
          <w:rFonts w:ascii="Times New Roman" w:hAnsi="Times New Roman" w:cs="Times New Roman"/>
          <w:sz w:val="28"/>
        </w:rPr>
        <w:t xml:space="preserve"> blood requests.</w:t>
      </w:r>
      <w:r w:rsidR="00BB44B8" w:rsidRPr="003B5936">
        <w:rPr>
          <w:rFonts w:ascii="Times New Roman" w:hAnsi="Times New Roman" w:cs="Times New Roman"/>
          <w:sz w:val="28"/>
        </w:rPr>
        <w:br/>
      </w:r>
      <w:r w:rsidRPr="003B5936">
        <w:rPr>
          <w:rFonts w:ascii="Times New Roman" w:hAnsi="Times New Roman" w:cs="Times New Roman"/>
          <w:b/>
          <w:sz w:val="28"/>
        </w:rPr>
        <w:t>- Guest/Visitor</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Can search for donors, contact the blood bank, but cannot request blood or ac</w:t>
      </w:r>
      <w:r w:rsidR="00BB44B8" w:rsidRPr="003B5936">
        <w:rPr>
          <w:rFonts w:ascii="Times New Roman" w:hAnsi="Times New Roman" w:cs="Times New Roman"/>
          <w:sz w:val="28"/>
        </w:rPr>
        <w:t>cess sensitive data.</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2.4 Operating Environment</w:t>
      </w:r>
    </w:p>
    <w:p w:rsidR="006312C3" w:rsidRPr="003B5936" w:rsidRDefault="00360244">
      <w:pPr>
        <w:rPr>
          <w:rFonts w:ascii="Times New Roman" w:hAnsi="Times New Roman" w:cs="Times New Roman"/>
          <w:sz w:val="28"/>
        </w:rPr>
      </w:pPr>
      <w:r w:rsidRPr="003B5936">
        <w:rPr>
          <w:rFonts w:ascii="Times New Roman" w:hAnsi="Times New Roman" w:cs="Times New Roman"/>
          <w:b/>
          <w:sz w:val="28"/>
        </w:rPr>
        <w:t>- Frontend</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HTML, CSS, JavaScript, Bootstrap</w:t>
      </w:r>
      <w:r w:rsidR="00BB44B8" w:rsidRPr="003B5936">
        <w:rPr>
          <w:rFonts w:ascii="Times New Roman" w:hAnsi="Times New Roman" w:cs="Times New Roman"/>
          <w:sz w:val="28"/>
        </w:rPr>
        <w:br/>
      </w:r>
      <w:r w:rsidRPr="003B5936">
        <w:rPr>
          <w:rFonts w:ascii="Times New Roman" w:hAnsi="Times New Roman" w:cs="Times New Roman"/>
          <w:b/>
          <w:sz w:val="28"/>
        </w:rPr>
        <w:t>- Backend</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PHP 7.x or later</w:t>
      </w:r>
      <w:r w:rsidR="00BB44B8" w:rsidRPr="003B5936">
        <w:rPr>
          <w:rFonts w:ascii="Times New Roman" w:hAnsi="Times New Roman" w:cs="Times New Roman"/>
          <w:sz w:val="28"/>
        </w:rPr>
        <w:br/>
      </w:r>
      <w:r w:rsidRPr="003B5936">
        <w:rPr>
          <w:rFonts w:ascii="Times New Roman" w:hAnsi="Times New Roman" w:cs="Times New Roman"/>
          <w:b/>
          <w:sz w:val="28"/>
        </w:rPr>
        <w:t>- Database</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MySQL 5.7+</w:t>
      </w:r>
      <w:r w:rsidR="00BB44B8" w:rsidRPr="003B5936">
        <w:rPr>
          <w:rFonts w:ascii="Times New Roman" w:hAnsi="Times New Roman" w:cs="Times New Roman"/>
          <w:sz w:val="28"/>
        </w:rPr>
        <w:br/>
      </w:r>
      <w:r w:rsidRPr="003B5936">
        <w:rPr>
          <w:rFonts w:ascii="Times New Roman" w:hAnsi="Times New Roman" w:cs="Times New Roman"/>
          <w:b/>
          <w:sz w:val="28"/>
        </w:rPr>
        <w:t>- Server</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Apache (localhost or cloud-hosted LAMP environment</w:t>
      </w:r>
      <w:proofErr w:type="gramStart"/>
      <w:r w:rsidR="00BB44B8" w:rsidRPr="003B5936">
        <w:rPr>
          <w:rFonts w:ascii="Times New Roman" w:hAnsi="Times New Roman" w:cs="Times New Roman"/>
          <w:sz w:val="28"/>
        </w:rPr>
        <w:t>)</w:t>
      </w:r>
      <w:proofErr w:type="gramEnd"/>
      <w:r w:rsidR="00BB44B8" w:rsidRPr="003B5936">
        <w:rPr>
          <w:rFonts w:ascii="Times New Roman" w:hAnsi="Times New Roman" w:cs="Times New Roman"/>
          <w:sz w:val="28"/>
        </w:rPr>
        <w:br/>
      </w:r>
      <w:r w:rsidRPr="003B5936">
        <w:rPr>
          <w:rFonts w:ascii="Times New Roman" w:hAnsi="Times New Roman" w:cs="Times New Roman"/>
          <w:b/>
          <w:sz w:val="28"/>
        </w:rPr>
        <w:t>- Browser Support</w:t>
      </w:r>
      <w:r w:rsidR="00BB44B8" w:rsidRPr="003B5936">
        <w:rPr>
          <w:rFonts w:ascii="Times New Roman" w:hAnsi="Times New Roman" w:cs="Times New Roman"/>
          <w:b/>
          <w:sz w:val="28"/>
        </w:rPr>
        <w:t>:</w:t>
      </w:r>
      <w:r w:rsidR="00BB44B8" w:rsidRPr="003B5936">
        <w:rPr>
          <w:rFonts w:ascii="Times New Roman" w:hAnsi="Times New Roman" w:cs="Times New Roman"/>
          <w:sz w:val="28"/>
        </w:rPr>
        <w:t xml:space="preserve"> Chrome, Fire</w:t>
      </w:r>
      <w:r w:rsidR="00BB44B8" w:rsidRPr="003B5936">
        <w:rPr>
          <w:rFonts w:ascii="Times New Roman" w:hAnsi="Times New Roman" w:cs="Times New Roman"/>
          <w:sz w:val="28"/>
        </w:rPr>
        <w:t>fox, Edge, Safari</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2.5 Design and Implementation Constraints</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 System must be hosted on a PHP-supported server.</w:t>
      </w:r>
      <w:r w:rsidRPr="003B5936">
        <w:rPr>
          <w:rFonts w:ascii="Times New Roman" w:hAnsi="Times New Roman" w:cs="Times New Roman"/>
          <w:sz w:val="28"/>
        </w:rPr>
        <w:br/>
        <w:t>- MySQL database configuration must be accurate.</w:t>
      </w:r>
      <w:r w:rsidRPr="003B5936">
        <w:rPr>
          <w:rFonts w:ascii="Times New Roman" w:hAnsi="Times New Roman" w:cs="Times New Roman"/>
          <w:sz w:val="28"/>
        </w:rPr>
        <w:br/>
        <w:t>- User input validation is essential for data integrity.</w:t>
      </w:r>
      <w:r w:rsidRPr="003B5936">
        <w:rPr>
          <w:rFonts w:ascii="Times New Roman" w:hAnsi="Times New Roman" w:cs="Times New Roman"/>
          <w:sz w:val="28"/>
        </w:rPr>
        <w:br/>
        <w:t>- Security measures must be implemented</w:t>
      </w:r>
      <w:r w:rsidRPr="003B5936">
        <w:rPr>
          <w:rFonts w:ascii="Times New Roman" w:hAnsi="Times New Roman" w:cs="Times New Roman"/>
          <w:sz w:val="28"/>
        </w:rPr>
        <w:t xml:space="preserve"> to prevent SQL injection and XSS attacks.</w:t>
      </w:r>
    </w:p>
    <w:p w:rsidR="006312C3" w:rsidRPr="003B5936" w:rsidRDefault="00BB44B8">
      <w:pPr>
        <w:pStyle w:val="Heading2"/>
        <w:rPr>
          <w:rFonts w:ascii="Times New Roman" w:hAnsi="Times New Roman" w:cs="Times New Roman"/>
          <w:color w:val="000000" w:themeColor="text1"/>
          <w:sz w:val="32"/>
        </w:rPr>
      </w:pPr>
      <w:r w:rsidRPr="003B5936">
        <w:rPr>
          <w:rFonts w:ascii="Times New Roman" w:hAnsi="Times New Roman" w:cs="Times New Roman"/>
          <w:color w:val="000000" w:themeColor="text1"/>
          <w:sz w:val="32"/>
        </w:rPr>
        <w:t>2.6 Assumptions and Dependencies</w:t>
      </w:r>
    </w:p>
    <w:p w:rsidR="006312C3" w:rsidRPr="003B5936" w:rsidRDefault="00BB44B8">
      <w:pPr>
        <w:rPr>
          <w:rFonts w:ascii="Times New Roman" w:hAnsi="Times New Roman" w:cs="Times New Roman"/>
          <w:sz w:val="28"/>
        </w:rPr>
      </w:pPr>
      <w:r w:rsidRPr="003B5936">
        <w:rPr>
          <w:rFonts w:ascii="Times New Roman" w:hAnsi="Times New Roman" w:cs="Times New Roman"/>
          <w:sz w:val="28"/>
        </w:rPr>
        <w:t>- All users will have internet access.</w:t>
      </w:r>
      <w:r w:rsidRPr="003B5936">
        <w:rPr>
          <w:rFonts w:ascii="Times New Roman" w:hAnsi="Times New Roman" w:cs="Times New Roman"/>
          <w:sz w:val="28"/>
        </w:rPr>
        <w:br/>
        <w:t>- Donors provide accurate and truthful information.</w:t>
      </w:r>
      <w:r w:rsidRPr="003B5936">
        <w:rPr>
          <w:rFonts w:ascii="Times New Roman" w:hAnsi="Times New Roman" w:cs="Times New Roman"/>
          <w:sz w:val="28"/>
        </w:rPr>
        <w:br/>
        <w:t>- Admin users have prior training in using the platform.</w:t>
      </w:r>
      <w:r w:rsidRPr="003B5936">
        <w:rPr>
          <w:rFonts w:ascii="Times New Roman" w:hAnsi="Times New Roman" w:cs="Times New Roman"/>
          <w:sz w:val="28"/>
        </w:rPr>
        <w:br/>
        <w:t>- The system is maintained regul</w:t>
      </w:r>
      <w:r w:rsidRPr="003B5936">
        <w:rPr>
          <w:rFonts w:ascii="Times New Roman" w:hAnsi="Times New Roman" w:cs="Times New Roman"/>
          <w:sz w:val="28"/>
        </w:rPr>
        <w:t>arly to ensure donor data is up to date.</w:t>
      </w:r>
    </w:p>
    <w:p w:rsidR="00F3194D" w:rsidRPr="003B5936" w:rsidRDefault="00F3194D" w:rsidP="00F3194D">
      <w:pPr>
        <w:spacing w:before="100" w:beforeAutospacing="1" w:after="100" w:afterAutospacing="1" w:line="240" w:lineRule="auto"/>
        <w:outlineLvl w:val="2"/>
        <w:rPr>
          <w:rFonts w:ascii="Times New Roman" w:eastAsia="Times New Roman" w:hAnsi="Times New Roman" w:cs="Times New Roman"/>
          <w:b/>
          <w:bCs/>
          <w:sz w:val="32"/>
          <w:szCs w:val="27"/>
        </w:rPr>
      </w:pPr>
      <w:r w:rsidRPr="003B5936">
        <w:rPr>
          <w:rFonts w:ascii="Times New Roman" w:eastAsia="Times New Roman" w:hAnsi="Times New Roman" w:cs="Times New Roman"/>
          <w:b/>
          <w:bCs/>
          <w:sz w:val="32"/>
          <w:szCs w:val="27"/>
        </w:rPr>
        <w:t>3. Specific Requirements</w:t>
      </w:r>
    </w:p>
    <w:p w:rsidR="00F3194D" w:rsidRPr="003B5936" w:rsidRDefault="00F3194D" w:rsidP="00F3194D">
      <w:pPr>
        <w:spacing w:before="100" w:beforeAutospacing="1" w:after="100" w:afterAutospacing="1" w:line="240" w:lineRule="auto"/>
        <w:outlineLvl w:val="3"/>
        <w:rPr>
          <w:rFonts w:ascii="Times New Roman" w:eastAsia="Times New Roman" w:hAnsi="Times New Roman" w:cs="Times New Roman"/>
          <w:b/>
          <w:bCs/>
          <w:sz w:val="28"/>
          <w:szCs w:val="24"/>
        </w:rPr>
      </w:pPr>
      <w:r w:rsidRPr="003B5936">
        <w:rPr>
          <w:rFonts w:ascii="Times New Roman" w:eastAsia="Times New Roman" w:hAnsi="Times New Roman" w:cs="Times New Roman"/>
          <w:b/>
          <w:bCs/>
          <w:sz w:val="28"/>
          <w:szCs w:val="24"/>
        </w:rPr>
        <w:t>3.1 Functional Requirements</w:t>
      </w:r>
    </w:p>
    <w:p w:rsidR="00F3194D" w:rsidRPr="003B5936" w:rsidRDefault="00F3194D" w:rsidP="00F3194D">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FR1</w:t>
      </w:r>
      <w:r w:rsidRPr="003B5936">
        <w:rPr>
          <w:rFonts w:ascii="Times New Roman" w:eastAsia="Times New Roman" w:hAnsi="Times New Roman" w:cs="Times New Roman"/>
          <w:sz w:val="28"/>
          <w:szCs w:val="24"/>
        </w:rPr>
        <w:t>: The system shall allow new donors to register.</w:t>
      </w:r>
    </w:p>
    <w:p w:rsidR="00F3194D" w:rsidRPr="003B5936" w:rsidRDefault="00F3194D" w:rsidP="00F3194D">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lastRenderedPageBreak/>
        <w:t>FR2</w:t>
      </w:r>
      <w:r w:rsidRPr="003B5936">
        <w:rPr>
          <w:rFonts w:ascii="Times New Roman" w:eastAsia="Times New Roman" w:hAnsi="Times New Roman" w:cs="Times New Roman"/>
          <w:sz w:val="28"/>
          <w:szCs w:val="24"/>
        </w:rPr>
        <w:t>: The system shall enable searching of donors by blood type and location.</w:t>
      </w:r>
    </w:p>
    <w:p w:rsidR="00F3194D" w:rsidRPr="003B5936" w:rsidRDefault="00F3194D" w:rsidP="00F3194D">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FR3</w:t>
      </w:r>
      <w:r w:rsidRPr="003B5936">
        <w:rPr>
          <w:rFonts w:ascii="Times New Roman" w:eastAsia="Times New Roman" w:hAnsi="Times New Roman" w:cs="Times New Roman"/>
          <w:sz w:val="28"/>
          <w:szCs w:val="24"/>
        </w:rPr>
        <w:t>: Admin shall manage donor records.</w:t>
      </w:r>
    </w:p>
    <w:p w:rsidR="00F3194D" w:rsidRPr="003B5936" w:rsidRDefault="00F3194D" w:rsidP="00F3194D">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FR4</w:t>
      </w:r>
      <w:r w:rsidRPr="003B5936">
        <w:rPr>
          <w:rFonts w:ascii="Times New Roman" w:eastAsia="Times New Roman" w:hAnsi="Times New Roman" w:cs="Times New Roman"/>
          <w:sz w:val="28"/>
          <w:szCs w:val="24"/>
        </w:rPr>
        <w:t>: Admin shall approve/decline blood requests.</w:t>
      </w:r>
    </w:p>
    <w:p w:rsidR="00F3194D" w:rsidRPr="003B5936" w:rsidRDefault="00F3194D" w:rsidP="00F3194D">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FR5</w:t>
      </w:r>
      <w:r w:rsidRPr="003B5936">
        <w:rPr>
          <w:rFonts w:ascii="Times New Roman" w:eastAsia="Times New Roman" w:hAnsi="Times New Roman" w:cs="Times New Roman"/>
          <w:sz w:val="28"/>
          <w:szCs w:val="24"/>
        </w:rPr>
        <w:t>: The system shall allow users to request blood from specific donors.</w:t>
      </w:r>
    </w:p>
    <w:p w:rsidR="00F3194D" w:rsidRPr="003B5936" w:rsidRDefault="00F3194D" w:rsidP="00F3194D">
      <w:pPr>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FR6</w:t>
      </w:r>
      <w:r w:rsidRPr="003B5936">
        <w:rPr>
          <w:rFonts w:ascii="Times New Roman" w:eastAsia="Times New Roman" w:hAnsi="Times New Roman" w:cs="Times New Roman"/>
          <w:sz w:val="28"/>
          <w:szCs w:val="24"/>
        </w:rPr>
        <w:t>: The system shall allow users to contact the admin via a contact form.</w:t>
      </w:r>
    </w:p>
    <w:p w:rsidR="00F3194D" w:rsidRPr="003B5936" w:rsidRDefault="00F3194D" w:rsidP="00F3194D">
      <w:pPr>
        <w:spacing w:before="100" w:beforeAutospacing="1" w:after="100" w:afterAutospacing="1" w:line="240" w:lineRule="auto"/>
        <w:outlineLvl w:val="3"/>
        <w:rPr>
          <w:rFonts w:ascii="Times New Roman" w:eastAsia="Times New Roman" w:hAnsi="Times New Roman" w:cs="Times New Roman"/>
          <w:b/>
          <w:bCs/>
          <w:sz w:val="28"/>
          <w:szCs w:val="24"/>
        </w:rPr>
      </w:pPr>
      <w:r w:rsidRPr="003B5936">
        <w:rPr>
          <w:rFonts w:ascii="Times New Roman" w:eastAsia="Times New Roman" w:hAnsi="Times New Roman" w:cs="Times New Roman"/>
          <w:b/>
          <w:bCs/>
          <w:sz w:val="28"/>
          <w:szCs w:val="24"/>
        </w:rPr>
        <w:t>3.2 Non-Functional Requirements</w:t>
      </w:r>
    </w:p>
    <w:p w:rsidR="00BA76B6" w:rsidRPr="003B5936" w:rsidRDefault="00F3194D" w:rsidP="00BA76B6">
      <w:pPr>
        <w:pStyle w:val="NormalWeb"/>
        <w:rPr>
          <w:sz w:val="28"/>
        </w:rPr>
      </w:pPr>
      <w:r w:rsidRPr="003B5936">
        <w:rPr>
          <w:b/>
          <w:sz w:val="28"/>
        </w:rPr>
        <w:t>Performance:</w:t>
      </w:r>
      <w:r w:rsidRPr="003B5936">
        <w:rPr>
          <w:sz w:val="28"/>
        </w:rPr>
        <w:t xml:space="preserve"> </w:t>
      </w:r>
      <w:r w:rsidR="00BA76B6" w:rsidRPr="003B5936">
        <w:rPr>
          <w:sz w:val="28"/>
        </w:rPr>
        <w:t xml:space="preserve">The system should load pages and respond to user actions (like submitting a form or navigating between pages) within </w:t>
      </w:r>
      <w:r w:rsidR="00BA76B6" w:rsidRPr="003B5936">
        <w:rPr>
          <w:rStyle w:val="Strong"/>
          <w:b w:val="0"/>
          <w:sz w:val="28"/>
        </w:rPr>
        <w:t>3 seconds</w:t>
      </w:r>
      <w:r w:rsidR="00BA76B6" w:rsidRPr="003B5936">
        <w:rPr>
          <w:b/>
          <w:sz w:val="28"/>
        </w:rPr>
        <w:t>.</w:t>
      </w:r>
      <w:r w:rsidR="00BA76B6" w:rsidRPr="003B5936">
        <w:rPr>
          <w:b/>
          <w:sz w:val="28"/>
        </w:rPr>
        <w:t xml:space="preserve"> </w:t>
      </w:r>
      <w:r w:rsidR="00BA76B6" w:rsidRPr="003B5936">
        <w:rPr>
          <w:rStyle w:val="Strong"/>
          <w:b w:val="0"/>
          <w:sz w:val="28"/>
        </w:rPr>
        <w:t>It matters</w:t>
      </w:r>
      <w:r w:rsidR="00BA76B6" w:rsidRPr="003B5936">
        <w:rPr>
          <w:sz w:val="28"/>
        </w:rPr>
        <w:t xml:space="preserve"> to f</w:t>
      </w:r>
      <w:r w:rsidR="00BA76B6" w:rsidRPr="003B5936">
        <w:rPr>
          <w:sz w:val="28"/>
        </w:rPr>
        <w:t>ast response times improve user experience and reduce frustration. Slow performance can drive users away.</w:t>
      </w:r>
    </w:p>
    <w:p w:rsidR="00BA76B6" w:rsidRPr="003B5936" w:rsidRDefault="00F3194D" w:rsidP="00BA76B6">
      <w:pPr>
        <w:pStyle w:val="NormalWeb"/>
        <w:rPr>
          <w:sz w:val="28"/>
        </w:rPr>
      </w:pPr>
      <w:r w:rsidRPr="003B5936">
        <w:rPr>
          <w:b/>
          <w:sz w:val="28"/>
        </w:rPr>
        <w:t>Security:</w:t>
      </w:r>
      <w:r w:rsidRPr="003B5936">
        <w:rPr>
          <w:sz w:val="28"/>
        </w:rPr>
        <w:t xml:space="preserve"> </w:t>
      </w:r>
      <w:r w:rsidR="00BA76B6" w:rsidRPr="00BA76B6">
        <w:rPr>
          <w:sz w:val="28"/>
        </w:rPr>
        <w:t xml:space="preserve">Instead of storing raw passwords in the database, the system uses cryptographic hashing (e.g., </w:t>
      </w:r>
      <w:proofErr w:type="spellStart"/>
      <w:r w:rsidR="00BA76B6" w:rsidRPr="00BA76B6">
        <w:rPr>
          <w:sz w:val="28"/>
        </w:rPr>
        <w:t>bcrypt</w:t>
      </w:r>
      <w:proofErr w:type="spellEnd"/>
      <w:r w:rsidR="00BA76B6" w:rsidRPr="00BA76B6">
        <w:rPr>
          <w:sz w:val="28"/>
        </w:rPr>
        <w:t xml:space="preserve"> or Argon2) to store a secure version of the </w:t>
      </w:r>
      <w:proofErr w:type="spellStart"/>
      <w:r w:rsidR="00BA76B6" w:rsidRPr="00BA76B6">
        <w:rPr>
          <w:sz w:val="28"/>
        </w:rPr>
        <w:t>password.If</w:t>
      </w:r>
      <w:proofErr w:type="spellEnd"/>
      <w:r w:rsidR="00BA76B6" w:rsidRPr="00BA76B6">
        <w:rPr>
          <w:sz w:val="28"/>
        </w:rPr>
        <w:t xml:space="preserve"> someone gains access to the database, they can't easily steal user passwords.</w:t>
      </w:r>
    </w:p>
    <w:p w:rsidR="00BA76B6" w:rsidRPr="003B5936" w:rsidRDefault="00F3194D" w:rsidP="00BA76B6">
      <w:pPr>
        <w:pStyle w:val="NormalWeb"/>
        <w:rPr>
          <w:sz w:val="28"/>
        </w:rPr>
      </w:pPr>
      <w:r w:rsidRPr="003B5936">
        <w:rPr>
          <w:sz w:val="28"/>
        </w:rPr>
        <w:br/>
      </w:r>
      <w:r w:rsidRPr="003B5936">
        <w:rPr>
          <w:b/>
          <w:sz w:val="28"/>
        </w:rPr>
        <w:t>Usability:</w:t>
      </w:r>
      <w:r w:rsidRPr="003B5936">
        <w:rPr>
          <w:sz w:val="28"/>
        </w:rPr>
        <w:t xml:space="preserve"> </w:t>
      </w:r>
      <w:r w:rsidR="00BA76B6" w:rsidRPr="003B5936">
        <w:rPr>
          <w:sz w:val="28"/>
        </w:rPr>
        <w:t>The system should be easy to navigate, with intuitive design, clear labels, and logical layout.</w:t>
      </w:r>
      <w:r w:rsidR="00BA76B6" w:rsidRPr="003B5936">
        <w:rPr>
          <w:sz w:val="28"/>
        </w:rPr>
        <w:t xml:space="preserve"> Inputs in forms (e.g., email, password) should be checked for correctness both on the client side (JavaScript) and server side (PHP). It p</w:t>
      </w:r>
      <w:r w:rsidR="00BA76B6" w:rsidRPr="00BA76B6">
        <w:rPr>
          <w:sz w:val="28"/>
        </w:rPr>
        <w:t>revents errors, improves user feedback, and enhances security (e.g., avoiding SQL injection or malform</w:t>
      </w:r>
      <w:r w:rsidR="00BA76B6" w:rsidRPr="003B5936">
        <w:rPr>
          <w:sz w:val="28"/>
        </w:rPr>
        <w:t>ed data).</w:t>
      </w:r>
    </w:p>
    <w:p w:rsidR="00F3194D" w:rsidRPr="003B5936" w:rsidRDefault="00F3194D" w:rsidP="00BA76B6">
      <w:pPr>
        <w:pStyle w:val="NormalWeb"/>
        <w:rPr>
          <w:sz w:val="28"/>
        </w:rPr>
      </w:pPr>
      <w:r w:rsidRPr="003B5936">
        <w:rPr>
          <w:sz w:val="28"/>
        </w:rPr>
        <w:br/>
      </w:r>
      <w:r w:rsidRPr="003B5936">
        <w:rPr>
          <w:b/>
          <w:sz w:val="28"/>
        </w:rPr>
        <w:t>Maintainability:</w:t>
      </w:r>
      <w:r w:rsidRPr="003B5936">
        <w:rPr>
          <w:sz w:val="28"/>
        </w:rPr>
        <w:t xml:space="preserve"> Modular code, standard PHP practices</w:t>
      </w:r>
    </w:p>
    <w:p w:rsidR="00F3194D" w:rsidRPr="003B5936" w:rsidRDefault="00F3194D" w:rsidP="00F3194D">
      <w:pPr>
        <w:spacing w:before="100" w:beforeAutospacing="1" w:after="100" w:afterAutospacing="1" w:line="240" w:lineRule="auto"/>
        <w:outlineLvl w:val="3"/>
        <w:rPr>
          <w:rFonts w:ascii="Times New Roman" w:eastAsia="Times New Roman" w:hAnsi="Times New Roman" w:cs="Times New Roman"/>
          <w:b/>
          <w:bCs/>
          <w:sz w:val="28"/>
          <w:szCs w:val="24"/>
        </w:rPr>
      </w:pPr>
      <w:r w:rsidRPr="003B5936">
        <w:rPr>
          <w:rFonts w:ascii="Times New Roman" w:eastAsia="Times New Roman" w:hAnsi="Times New Roman" w:cs="Times New Roman"/>
          <w:b/>
          <w:bCs/>
          <w:sz w:val="28"/>
          <w:szCs w:val="24"/>
        </w:rPr>
        <w:t>3.3 Interface Requirements</w:t>
      </w:r>
    </w:p>
    <w:p w:rsidR="00F3194D" w:rsidRPr="003B5936" w:rsidRDefault="00F3194D" w:rsidP="00F3194D">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User Interface</w:t>
      </w:r>
      <w:r w:rsidRPr="003B5936">
        <w:rPr>
          <w:rFonts w:ascii="Times New Roman" w:eastAsia="Times New Roman" w:hAnsi="Times New Roman" w:cs="Times New Roman"/>
          <w:sz w:val="28"/>
          <w:szCs w:val="24"/>
        </w:rPr>
        <w:t>: Intuitive and accessible via web browsers.</w:t>
      </w:r>
    </w:p>
    <w:p w:rsidR="00F3194D" w:rsidRPr="003B5936" w:rsidRDefault="00F3194D" w:rsidP="00F3194D">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Database Interface</w:t>
      </w:r>
      <w:r w:rsidRPr="003B5936">
        <w:rPr>
          <w:rFonts w:ascii="Times New Roman" w:eastAsia="Times New Roman" w:hAnsi="Times New Roman" w:cs="Times New Roman"/>
          <w:sz w:val="28"/>
          <w:szCs w:val="24"/>
        </w:rPr>
        <w:t xml:space="preserve">: MySQL database connected via PHP (PDO or </w:t>
      </w:r>
      <w:proofErr w:type="spellStart"/>
      <w:r w:rsidRPr="003B5936">
        <w:rPr>
          <w:rFonts w:ascii="Times New Roman" w:eastAsia="Times New Roman" w:hAnsi="Times New Roman" w:cs="Times New Roman"/>
          <w:sz w:val="28"/>
          <w:szCs w:val="24"/>
        </w:rPr>
        <w:t>MySQLi</w:t>
      </w:r>
      <w:proofErr w:type="spellEnd"/>
      <w:r w:rsidRPr="003B5936">
        <w:rPr>
          <w:rFonts w:ascii="Times New Roman" w:eastAsia="Times New Roman" w:hAnsi="Times New Roman" w:cs="Times New Roman"/>
          <w:sz w:val="28"/>
          <w:szCs w:val="24"/>
        </w:rPr>
        <w:t>).</w:t>
      </w:r>
    </w:p>
    <w:p w:rsidR="00F3194D" w:rsidRPr="003B5936" w:rsidRDefault="00F3194D" w:rsidP="00F3194D">
      <w:pPr>
        <w:numPr>
          <w:ilvl w:val="0"/>
          <w:numId w:val="12"/>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b/>
          <w:bCs/>
          <w:sz w:val="28"/>
          <w:szCs w:val="24"/>
        </w:rPr>
        <w:t>Hardware Interface</w:t>
      </w:r>
      <w:r w:rsidRPr="003B5936">
        <w:rPr>
          <w:rFonts w:ascii="Times New Roman" w:eastAsia="Times New Roman" w:hAnsi="Times New Roman" w:cs="Times New Roman"/>
          <w:sz w:val="28"/>
          <w:szCs w:val="24"/>
        </w:rPr>
        <w:t>: Standard desktop/mobile hardware.</w:t>
      </w:r>
    </w:p>
    <w:p w:rsidR="00F3194D" w:rsidRPr="003B5936" w:rsidRDefault="00F3194D" w:rsidP="00F3194D">
      <w:pPr>
        <w:spacing w:after="0" w:line="240" w:lineRule="auto"/>
        <w:jc w:val="center"/>
        <w:rPr>
          <w:rFonts w:ascii="Times New Roman" w:eastAsia="Times New Roman" w:hAnsi="Times New Roman" w:cs="Times New Roman"/>
          <w:sz w:val="28"/>
          <w:szCs w:val="24"/>
        </w:rPr>
      </w:pPr>
    </w:p>
    <w:p w:rsidR="003B5936" w:rsidRDefault="003B5936">
      <w:pPr>
        <w:rPr>
          <w:rFonts w:ascii="Times New Roman" w:hAnsi="Times New Roman" w:cs="Times New Roman"/>
          <w:b/>
          <w:sz w:val="32"/>
        </w:rPr>
      </w:pPr>
    </w:p>
    <w:p w:rsidR="00F3194D" w:rsidRPr="003B5936" w:rsidRDefault="004069CE">
      <w:pPr>
        <w:rPr>
          <w:rFonts w:ascii="Times New Roman" w:eastAsia="Times New Roman" w:hAnsi="Times New Roman" w:cs="Times New Roman"/>
          <w:b/>
          <w:bCs/>
          <w:sz w:val="32"/>
          <w:szCs w:val="24"/>
        </w:rPr>
      </w:pPr>
      <w:r w:rsidRPr="003B5936">
        <w:rPr>
          <w:rFonts w:ascii="Times New Roman" w:hAnsi="Times New Roman" w:cs="Times New Roman"/>
          <w:b/>
          <w:sz w:val="32"/>
        </w:rPr>
        <w:lastRenderedPageBreak/>
        <w:t>4</w:t>
      </w:r>
      <w:r w:rsidR="00BA76B6" w:rsidRPr="003B5936">
        <w:rPr>
          <w:rFonts w:ascii="Times New Roman" w:hAnsi="Times New Roman" w:cs="Times New Roman"/>
          <w:b/>
          <w:sz w:val="32"/>
        </w:rPr>
        <w:t xml:space="preserve">. </w:t>
      </w:r>
      <w:r w:rsidR="00BA76B6" w:rsidRPr="003B5936">
        <w:rPr>
          <w:rFonts w:ascii="Times New Roman" w:eastAsia="Times New Roman" w:hAnsi="Times New Roman" w:cs="Times New Roman"/>
          <w:b/>
          <w:bCs/>
          <w:sz w:val="32"/>
          <w:szCs w:val="24"/>
        </w:rPr>
        <w:t>References</w:t>
      </w:r>
    </w:p>
    <w:p w:rsidR="00BA76B6" w:rsidRPr="003B5936" w:rsidRDefault="00F01001">
      <w:pPr>
        <w:rPr>
          <w:rFonts w:ascii="Times New Roman" w:hAnsi="Times New Roman" w:cs="Times New Roman"/>
          <w:sz w:val="28"/>
        </w:rPr>
      </w:pPr>
      <w:hyperlink r:id="rId7" w:history="1">
        <w:r w:rsidRPr="003B5936">
          <w:rPr>
            <w:rStyle w:val="Hyperlink"/>
            <w:rFonts w:ascii="Times New Roman" w:hAnsi="Times New Roman" w:cs="Times New Roman"/>
            <w:sz w:val="28"/>
          </w:rPr>
          <w:t>https://www.w3schools.com</w:t>
        </w:r>
      </w:hyperlink>
    </w:p>
    <w:p w:rsidR="00F01001" w:rsidRPr="003B5936" w:rsidRDefault="00F01001">
      <w:pPr>
        <w:rPr>
          <w:rFonts w:ascii="Times New Roman" w:hAnsi="Times New Roman" w:cs="Times New Roman"/>
          <w:sz w:val="28"/>
        </w:rPr>
      </w:pPr>
      <w:hyperlink r:id="rId8" w:history="1">
        <w:r w:rsidRPr="003B5936">
          <w:rPr>
            <w:rStyle w:val="Hyperlink"/>
            <w:rFonts w:ascii="Times New Roman" w:hAnsi="Times New Roman" w:cs="Times New Roman"/>
            <w:sz w:val="28"/>
          </w:rPr>
          <w:t>https://www.geeksforgeeks.org</w:t>
        </w:r>
      </w:hyperlink>
    </w:p>
    <w:p w:rsidR="00F01001" w:rsidRPr="003B5936" w:rsidRDefault="00F01001">
      <w:pPr>
        <w:rPr>
          <w:rFonts w:ascii="Times New Roman" w:hAnsi="Times New Roman" w:cs="Times New Roman"/>
          <w:sz w:val="28"/>
        </w:rPr>
      </w:pPr>
      <w:hyperlink r:id="rId9" w:history="1">
        <w:r w:rsidRPr="003B5936">
          <w:rPr>
            <w:rStyle w:val="Hyperlink"/>
            <w:rFonts w:ascii="Times New Roman" w:hAnsi="Times New Roman" w:cs="Times New Roman"/>
            <w:sz w:val="28"/>
          </w:rPr>
          <w:t>https://www.php.net/docs.php</w:t>
        </w:r>
      </w:hyperlink>
    </w:p>
    <w:p w:rsidR="00F01001" w:rsidRPr="003B5936" w:rsidRDefault="00F01001">
      <w:pPr>
        <w:rPr>
          <w:rFonts w:ascii="Times New Roman" w:hAnsi="Times New Roman" w:cs="Times New Roman"/>
          <w:sz w:val="28"/>
        </w:rPr>
      </w:pPr>
      <w:hyperlink r:id="rId10" w:history="1">
        <w:r w:rsidRPr="003B5936">
          <w:rPr>
            <w:rStyle w:val="Hyperlink"/>
            <w:rFonts w:ascii="Times New Roman" w:hAnsi="Times New Roman" w:cs="Times New Roman"/>
            <w:sz w:val="28"/>
          </w:rPr>
          <w:t>https://dev.mysql.com/doc/</w:t>
        </w:r>
      </w:hyperlink>
    </w:p>
    <w:p w:rsidR="00F01001" w:rsidRPr="003B5936" w:rsidRDefault="00F01001" w:rsidP="00F01001">
      <w:pPr>
        <w:spacing w:before="100" w:beforeAutospacing="1" w:after="100" w:afterAutospacing="1" w:line="240" w:lineRule="auto"/>
        <w:outlineLvl w:val="2"/>
        <w:rPr>
          <w:rFonts w:ascii="Times New Roman" w:eastAsia="Times New Roman" w:hAnsi="Times New Roman" w:cs="Times New Roman"/>
          <w:b/>
          <w:bCs/>
          <w:sz w:val="32"/>
          <w:szCs w:val="27"/>
        </w:rPr>
      </w:pPr>
      <w:r w:rsidRPr="003B5936">
        <w:rPr>
          <w:rFonts w:ascii="Times New Roman" w:eastAsia="Times New Roman" w:hAnsi="Times New Roman" w:cs="Times New Roman"/>
          <w:b/>
          <w:bCs/>
          <w:sz w:val="32"/>
          <w:szCs w:val="27"/>
        </w:rPr>
        <w:t>6</w:t>
      </w:r>
      <w:r w:rsidRPr="003B5936">
        <w:rPr>
          <w:rFonts w:ascii="Times New Roman" w:eastAsia="Times New Roman" w:hAnsi="Times New Roman" w:cs="Times New Roman"/>
          <w:b/>
          <w:bCs/>
          <w:sz w:val="32"/>
          <w:szCs w:val="27"/>
        </w:rPr>
        <w:t>. Appendices</w:t>
      </w:r>
    </w:p>
    <w:p w:rsidR="00F01001" w:rsidRPr="003B5936" w:rsidRDefault="00F01001" w:rsidP="00F01001">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sz w:val="28"/>
          <w:szCs w:val="24"/>
        </w:rPr>
        <w:t>Appendix A: Entity Relationship Diagram (ERD)</w:t>
      </w:r>
    </w:p>
    <w:p w:rsidR="00F01001" w:rsidRPr="003B5936" w:rsidRDefault="00F01001" w:rsidP="00F01001">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sz w:val="28"/>
          <w:szCs w:val="24"/>
        </w:rPr>
        <w:t>Appendix B: Screenshots of Interfaces</w:t>
      </w:r>
    </w:p>
    <w:p w:rsidR="00F01001" w:rsidRPr="003B5936" w:rsidRDefault="00F01001" w:rsidP="00F01001">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sz w:val="28"/>
          <w:szCs w:val="24"/>
        </w:rPr>
        <w:t>Appendix C: Database Schema</w:t>
      </w:r>
    </w:p>
    <w:p w:rsidR="00F01001" w:rsidRPr="003B5936" w:rsidRDefault="00F01001" w:rsidP="00F01001">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sz w:val="28"/>
          <w:szCs w:val="24"/>
        </w:rPr>
        <w:t>Appendix D</w:t>
      </w:r>
      <w:r w:rsidRPr="003B5936">
        <w:rPr>
          <w:rFonts w:ascii="Times New Roman" w:eastAsia="Times New Roman" w:hAnsi="Times New Roman" w:cs="Times New Roman"/>
          <w:sz w:val="28"/>
          <w:szCs w:val="24"/>
        </w:rPr>
        <w:t xml:space="preserve">: </w:t>
      </w:r>
      <w:r w:rsidRPr="003B5936">
        <w:rPr>
          <w:rFonts w:ascii="Times New Roman" w:eastAsia="Times New Roman" w:hAnsi="Times New Roman" w:cs="Times New Roman"/>
          <w:sz w:val="28"/>
          <w:szCs w:val="24"/>
        </w:rPr>
        <w:t>Class Diagram</w:t>
      </w:r>
    </w:p>
    <w:p w:rsidR="00F01001" w:rsidRPr="003B5936" w:rsidRDefault="00F01001" w:rsidP="00F01001">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sz w:val="28"/>
          <w:szCs w:val="24"/>
        </w:rPr>
        <w:t>Appendix E</w:t>
      </w:r>
      <w:r w:rsidRPr="003B5936">
        <w:rPr>
          <w:rFonts w:ascii="Times New Roman" w:eastAsia="Times New Roman" w:hAnsi="Times New Roman" w:cs="Times New Roman"/>
          <w:sz w:val="28"/>
          <w:szCs w:val="24"/>
        </w:rPr>
        <w:t xml:space="preserve">: </w:t>
      </w:r>
      <w:r w:rsidRPr="003B5936">
        <w:rPr>
          <w:rFonts w:ascii="Times New Roman" w:eastAsia="Times New Roman" w:hAnsi="Times New Roman" w:cs="Times New Roman"/>
          <w:sz w:val="28"/>
          <w:szCs w:val="24"/>
        </w:rPr>
        <w:t>Use Case Diagram</w:t>
      </w:r>
    </w:p>
    <w:p w:rsidR="00F01001" w:rsidRPr="003B5936" w:rsidRDefault="00F01001" w:rsidP="00F01001">
      <w:pPr>
        <w:numPr>
          <w:ilvl w:val="0"/>
          <w:numId w:val="16"/>
        </w:numPr>
        <w:spacing w:before="100" w:beforeAutospacing="1" w:after="100" w:afterAutospacing="1" w:line="240" w:lineRule="auto"/>
        <w:rPr>
          <w:rFonts w:ascii="Times New Roman" w:eastAsia="Times New Roman" w:hAnsi="Times New Roman" w:cs="Times New Roman"/>
          <w:sz w:val="28"/>
          <w:szCs w:val="24"/>
        </w:rPr>
      </w:pPr>
      <w:r w:rsidRPr="003B5936">
        <w:rPr>
          <w:rFonts w:ascii="Times New Roman" w:eastAsia="Times New Roman" w:hAnsi="Times New Roman" w:cs="Times New Roman"/>
          <w:sz w:val="28"/>
          <w:szCs w:val="24"/>
        </w:rPr>
        <w:t>Appendix F</w:t>
      </w:r>
      <w:r w:rsidRPr="003B5936">
        <w:rPr>
          <w:rFonts w:ascii="Times New Roman" w:eastAsia="Times New Roman" w:hAnsi="Times New Roman" w:cs="Times New Roman"/>
          <w:sz w:val="28"/>
          <w:szCs w:val="24"/>
        </w:rPr>
        <w:t xml:space="preserve">: </w:t>
      </w:r>
      <w:r w:rsidRPr="003B5936">
        <w:rPr>
          <w:rFonts w:ascii="Times New Roman" w:eastAsia="Times New Roman" w:hAnsi="Times New Roman" w:cs="Times New Roman"/>
          <w:sz w:val="28"/>
          <w:szCs w:val="24"/>
        </w:rPr>
        <w:t>Activity Diagram</w:t>
      </w:r>
    </w:p>
    <w:p w:rsidR="00F01001" w:rsidRPr="003B5936" w:rsidRDefault="00F01001">
      <w:pPr>
        <w:rPr>
          <w:rFonts w:ascii="Times New Roman" w:hAnsi="Times New Roman" w:cs="Times New Roman"/>
          <w:sz w:val="28"/>
        </w:rPr>
      </w:pPr>
    </w:p>
    <w:sectPr w:rsidR="00F01001" w:rsidRPr="003B5936" w:rsidSect="00C873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C90C81"/>
    <w:multiLevelType w:val="hybridMultilevel"/>
    <w:tmpl w:val="E13C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234F2"/>
    <w:multiLevelType w:val="multilevel"/>
    <w:tmpl w:val="EE9EA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15E2F"/>
    <w:multiLevelType w:val="multilevel"/>
    <w:tmpl w:val="F670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A78D5"/>
    <w:multiLevelType w:val="hybridMultilevel"/>
    <w:tmpl w:val="B11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C1A9B"/>
    <w:multiLevelType w:val="multilevel"/>
    <w:tmpl w:val="E976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23107"/>
    <w:multiLevelType w:val="multilevel"/>
    <w:tmpl w:val="38B6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911B1"/>
    <w:multiLevelType w:val="multilevel"/>
    <w:tmpl w:val="BA4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11"/>
    <w:lvlOverride w:ilvl="0"/>
    <w:lvlOverride w:ilvl="1"/>
    <w:lvlOverride w:ilvl="2"/>
    <w:lvlOverride w:ilvl="3"/>
    <w:lvlOverride w:ilvl="4"/>
    <w:lvlOverride w:ilvl="5"/>
    <w:lvlOverride w:ilvl="6"/>
    <w:lvlOverride w:ilvl="7"/>
    <w:lvlOverride w:ilvl="8"/>
  </w:num>
  <w:num w:numId="13">
    <w:abstractNumId w:val="12"/>
  </w:num>
  <w:num w:numId="14">
    <w:abstractNumId w:val="9"/>
  </w:num>
  <w:num w:numId="15">
    <w:abstractNumId w:val="15"/>
  </w:num>
  <w:num w:numId="16">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D71F9"/>
    <w:rsid w:val="0015074B"/>
    <w:rsid w:val="00206EF4"/>
    <w:rsid w:val="00236DDC"/>
    <w:rsid w:val="0027523A"/>
    <w:rsid w:val="0029639D"/>
    <w:rsid w:val="00326F90"/>
    <w:rsid w:val="00360244"/>
    <w:rsid w:val="003B5936"/>
    <w:rsid w:val="004069CE"/>
    <w:rsid w:val="005027C3"/>
    <w:rsid w:val="006312C3"/>
    <w:rsid w:val="00740C4B"/>
    <w:rsid w:val="007B0A37"/>
    <w:rsid w:val="007F3691"/>
    <w:rsid w:val="00AA1D8D"/>
    <w:rsid w:val="00B47730"/>
    <w:rsid w:val="00BA76B6"/>
    <w:rsid w:val="00BB44B8"/>
    <w:rsid w:val="00C873C3"/>
    <w:rsid w:val="00CB0664"/>
    <w:rsid w:val="00DA4B33"/>
    <w:rsid w:val="00DC177B"/>
    <w:rsid w:val="00F01001"/>
    <w:rsid w:val="00F319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962B6B-CDF3-4886-A054-69CED612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9C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A76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1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082986">
      <w:bodyDiv w:val="1"/>
      <w:marLeft w:val="0"/>
      <w:marRight w:val="0"/>
      <w:marTop w:val="0"/>
      <w:marBottom w:val="0"/>
      <w:divBdr>
        <w:top w:val="none" w:sz="0" w:space="0" w:color="auto"/>
        <w:left w:val="none" w:sz="0" w:space="0" w:color="auto"/>
        <w:bottom w:val="none" w:sz="0" w:space="0" w:color="auto"/>
        <w:right w:val="none" w:sz="0" w:space="0" w:color="auto"/>
      </w:divBdr>
    </w:div>
    <w:div w:id="1152789349">
      <w:bodyDiv w:val="1"/>
      <w:marLeft w:val="0"/>
      <w:marRight w:val="0"/>
      <w:marTop w:val="0"/>
      <w:marBottom w:val="0"/>
      <w:divBdr>
        <w:top w:val="none" w:sz="0" w:space="0" w:color="auto"/>
        <w:left w:val="none" w:sz="0" w:space="0" w:color="auto"/>
        <w:bottom w:val="none" w:sz="0" w:space="0" w:color="auto"/>
        <w:right w:val="none" w:sz="0" w:space="0" w:color="auto"/>
      </w:divBdr>
    </w:div>
    <w:div w:id="1848330424">
      <w:bodyDiv w:val="1"/>
      <w:marLeft w:val="0"/>
      <w:marRight w:val="0"/>
      <w:marTop w:val="0"/>
      <w:marBottom w:val="0"/>
      <w:divBdr>
        <w:top w:val="none" w:sz="0" w:space="0" w:color="auto"/>
        <w:left w:val="none" w:sz="0" w:space="0" w:color="auto"/>
        <w:bottom w:val="none" w:sz="0" w:space="0" w:color="auto"/>
        <w:right w:val="none" w:sz="0" w:space="0" w:color="auto"/>
      </w:divBdr>
    </w:div>
    <w:div w:id="1917587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tyles" Target="style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hyperlink" Target="https://www.php.net/do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0121B-2836-4C09-87E5-855D0F47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2025-05-28T05:07:00Z</dcterms:created>
  <dcterms:modified xsi:type="dcterms:W3CDTF">2025-05-28T05:07:00Z</dcterms:modified>
  <cp:category/>
</cp:coreProperties>
</file>